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60BC" w:rsidRDefault="00000000">
      <w:pPr>
        <w:pStyle w:val="Heading1"/>
        <w:spacing w:before="18"/>
        <w:ind w:right="19"/>
      </w:pPr>
      <w:r>
        <w:t>Guidelines</w:t>
      </w:r>
      <w:r>
        <w:rPr>
          <w:spacing w:val="-7"/>
        </w:rPr>
        <w:t xml:space="preserve"> </w:t>
      </w:r>
      <w:r>
        <w:t>for</w:t>
      </w:r>
      <w:r>
        <w:rPr>
          <w:spacing w:val="-9"/>
        </w:rPr>
        <w:t xml:space="preserve"> </w:t>
      </w:r>
      <w:r>
        <w:t>Submission</w:t>
      </w:r>
      <w:r>
        <w:rPr>
          <w:spacing w:val="-10"/>
        </w:rPr>
        <w:t xml:space="preserve"> </w:t>
      </w:r>
      <w:proofErr w:type="gramStart"/>
      <w:r>
        <w:t>of</w:t>
      </w:r>
      <w:r>
        <w:rPr>
          <w:spacing w:val="-9"/>
        </w:rPr>
        <w:t xml:space="preserve">  </w:t>
      </w:r>
      <w:r>
        <w:rPr>
          <w:spacing w:val="-2"/>
        </w:rPr>
        <w:t>Project</w:t>
      </w:r>
      <w:proofErr w:type="gramEnd"/>
    </w:p>
    <w:p w:rsidR="004660BC" w:rsidRDefault="00000000">
      <w:pPr>
        <w:pStyle w:val="BodyText"/>
        <w:spacing w:before="189" w:line="259" w:lineRule="auto"/>
        <w:ind w:left="120" w:right="138"/>
        <w:jc w:val="both"/>
      </w:pPr>
      <w:r>
        <w:t>All</w:t>
      </w:r>
      <w:r>
        <w:rPr>
          <w:spacing w:val="-7"/>
        </w:rPr>
        <w:t xml:space="preserve"> </w:t>
      </w:r>
      <w:r>
        <w:t>the</w:t>
      </w:r>
      <w:r>
        <w:rPr>
          <w:spacing w:val="-6"/>
        </w:rPr>
        <w:t xml:space="preserve"> </w:t>
      </w:r>
      <w:proofErr w:type="gramStart"/>
      <w:r>
        <w:t>candidates</w:t>
      </w:r>
      <w:r>
        <w:rPr>
          <w:spacing w:val="-9"/>
        </w:rPr>
        <w:t xml:space="preserve"> </w:t>
      </w:r>
      <w:r>
        <w:rPr>
          <w:spacing w:val="-6"/>
        </w:rPr>
        <w:t xml:space="preserve"> </w:t>
      </w:r>
      <w:r>
        <w:t>are</w:t>
      </w:r>
      <w:proofErr w:type="gramEnd"/>
      <w:r>
        <w:rPr>
          <w:spacing w:val="-6"/>
        </w:rPr>
        <w:t xml:space="preserve"> </w:t>
      </w:r>
      <w:r>
        <w:t>required</w:t>
      </w:r>
      <w:r>
        <w:rPr>
          <w:spacing w:val="-7"/>
        </w:rPr>
        <w:t xml:space="preserve"> </w:t>
      </w:r>
      <w:r>
        <w:t>to</w:t>
      </w:r>
      <w:r>
        <w:rPr>
          <w:spacing w:val="-8"/>
        </w:rPr>
        <w:t xml:space="preserve"> </w:t>
      </w:r>
      <w:r>
        <w:t>submit</w:t>
      </w:r>
      <w:r>
        <w:rPr>
          <w:spacing w:val="-7"/>
        </w:rPr>
        <w:t xml:space="preserve"> </w:t>
      </w:r>
      <w:r>
        <w:t>a</w:t>
      </w:r>
      <w:r>
        <w:rPr>
          <w:spacing w:val="-7"/>
        </w:rPr>
        <w:t xml:space="preserve"> </w:t>
      </w:r>
      <w:r>
        <w:t>project</w:t>
      </w:r>
      <w:r>
        <w:rPr>
          <w:spacing w:val="-6"/>
        </w:rPr>
        <w:t xml:space="preserve"> </w:t>
      </w:r>
      <w:r>
        <w:t>report</w:t>
      </w:r>
      <w:r>
        <w:rPr>
          <w:spacing w:val="-7"/>
        </w:rPr>
        <w:t xml:space="preserve"> </w:t>
      </w:r>
      <w:r>
        <w:t>based</w:t>
      </w:r>
      <w:r>
        <w:rPr>
          <w:spacing w:val="-7"/>
        </w:rPr>
        <w:t xml:space="preserve"> </w:t>
      </w:r>
      <w:r>
        <w:t>on</w:t>
      </w:r>
      <w:r>
        <w:rPr>
          <w:spacing w:val="-7"/>
        </w:rPr>
        <w:t xml:space="preserve"> </w:t>
      </w:r>
      <w:r>
        <w:t>the</w:t>
      </w:r>
      <w:r>
        <w:rPr>
          <w:spacing w:val="-6"/>
        </w:rPr>
        <w:t xml:space="preserve"> </w:t>
      </w:r>
      <w:r>
        <w:t>work</w:t>
      </w:r>
      <w:r>
        <w:rPr>
          <w:spacing w:val="-6"/>
        </w:rPr>
        <w:t xml:space="preserve"> </w:t>
      </w:r>
      <w:r>
        <w:t>done</w:t>
      </w:r>
      <w:r>
        <w:rPr>
          <w:spacing w:val="-6"/>
        </w:rPr>
        <w:t xml:space="preserve"> </w:t>
      </w:r>
      <w:r>
        <w:t>by him/her during the project period.</w:t>
      </w:r>
    </w:p>
    <w:p w:rsidR="004660BC" w:rsidRDefault="00000000">
      <w:pPr>
        <w:pStyle w:val="Heading3"/>
        <w:spacing w:before="159"/>
      </w:pPr>
      <w:r>
        <w:t>THE</w:t>
      </w:r>
      <w:r>
        <w:rPr>
          <w:spacing w:val="-2"/>
        </w:rPr>
        <w:t xml:space="preserve"> </w:t>
      </w:r>
      <w:r>
        <w:rPr>
          <w:spacing w:val="-4"/>
        </w:rPr>
        <w:t>GUIDE</w:t>
      </w:r>
    </w:p>
    <w:p w:rsidR="004660BC" w:rsidRDefault="00000000">
      <w:pPr>
        <w:pStyle w:val="BodyText"/>
        <w:spacing w:before="183"/>
        <w:ind w:left="120"/>
      </w:pPr>
      <w:r>
        <w:t>The</w:t>
      </w:r>
      <w:r>
        <w:rPr>
          <w:spacing w:val="-3"/>
        </w:rPr>
        <w:t xml:space="preserve"> guide</w:t>
      </w:r>
      <w:r>
        <w:t xml:space="preserve"> would</w:t>
      </w:r>
      <w:r>
        <w:rPr>
          <w:spacing w:val="-7"/>
        </w:rPr>
        <w:t xml:space="preserve"> </w:t>
      </w:r>
      <w:r>
        <w:t>be</w:t>
      </w:r>
      <w:r>
        <w:rPr>
          <w:spacing w:val="-2"/>
        </w:rPr>
        <w:t xml:space="preserve"> </w:t>
      </w:r>
      <w:r>
        <w:t>a</w:t>
      </w:r>
      <w:r>
        <w:rPr>
          <w:spacing w:val="-3"/>
        </w:rPr>
        <w:t xml:space="preserve"> </w:t>
      </w:r>
      <w:proofErr w:type="gramStart"/>
      <w:r>
        <w:t>person</w:t>
      </w:r>
      <w:r>
        <w:rPr>
          <w:spacing w:val="-3"/>
        </w:rPr>
        <w:t xml:space="preserve">  with</w:t>
      </w:r>
      <w:proofErr w:type="gramEnd"/>
      <w:r>
        <w:rPr>
          <w:spacing w:val="-3"/>
        </w:rPr>
        <w:t xml:space="preserve"> </w:t>
      </w:r>
      <w:r w:rsidR="0086597A">
        <w:rPr>
          <w:spacing w:val="-3"/>
        </w:rPr>
        <w:t>PhD in CSE domain along with minimum</w:t>
      </w:r>
      <w:r>
        <w:rPr>
          <w:spacing w:val="-3"/>
        </w:rPr>
        <w:t xml:space="preserve"> </w:t>
      </w:r>
      <w:r>
        <w:t>3</w:t>
      </w:r>
      <w:r>
        <w:rPr>
          <w:spacing w:val="-1"/>
        </w:rPr>
        <w:t xml:space="preserve"> </w:t>
      </w:r>
      <w:r>
        <w:t>years’</w:t>
      </w:r>
      <w:r>
        <w:rPr>
          <w:spacing w:val="-2"/>
        </w:rPr>
        <w:t xml:space="preserve"> </w:t>
      </w:r>
      <w:r>
        <w:t>experience</w:t>
      </w:r>
      <w:r>
        <w:rPr>
          <w:spacing w:val="-1"/>
        </w:rPr>
        <w:t xml:space="preserve"> </w:t>
      </w:r>
      <w:r>
        <w:t>in</w:t>
      </w:r>
      <w:r>
        <w:rPr>
          <w:spacing w:val="-4"/>
        </w:rPr>
        <w:t xml:space="preserve">  </w:t>
      </w:r>
      <w:r>
        <w:rPr>
          <w:spacing w:val="-5"/>
        </w:rPr>
        <w:t>IT</w:t>
      </w:r>
      <w:r w:rsidR="0086597A">
        <w:rPr>
          <w:spacing w:val="-5"/>
        </w:rPr>
        <w:t>/Academics</w:t>
      </w:r>
      <w:r>
        <w:rPr>
          <w:spacing w:val="-5"/>
        </w:rPr>
        <w:t>.</w:t>
      </w:r>
    </w:p>
    <w:p w:rsidR="004660BC" w:rsidRDefault="00000000">
      <w:pPr>
        <w:pStyle w:val="Heading3"/>
      </w:pPr>
      <w:r>
        <w:t>PROJECT</w:t>
      </w:r>
      <w:r>
        <w:rPr>
          <w:spacing w:val="-7"/>
        </w:rPr>
        <w:t xml:space="preserve"> </w:t>
      </w:r>
      <w:r>
        <w:t>TIME</w:t>
      </w:r>
      <w:r>
        <w:rPr>
          <w:spacing w:val="-5"/>
        </w:rPr>
        <w:t xml:space="preserve"> </w:t>
      </w:r>
      <w:r>
        <w:t>/</w:t>
      </w:r>
      <w:r>
        <w:rPr>
          <w:spacing w:val="-2"/>
        </w:rPr>
        <w:t xml:space="preserve"> </w:t>
      </w:r>
      <w:r>
        <w:t>MAN-</w:t>
      </w:r>
      <w:r>
        <w:rPr>
          <w:spacing w:val="-2"/>
        </w:rPr>
        <w:t>HOURS</w:t>
      </w:r>
    </w:p>
    <w:p w:rsidR="004660BC" w:rsidRDefault="00000000">
      <w:pPr>
        <w:pStyle w:val="BodyText"/>
        <w:spacing w:before="134" w:line="360" w:lineRule="auto"/>
        <w:ind w:left="120" w:right="123"/>
      </w:pPr>
      <w:r>
        <w:t>The Project would be approximately 600 man-hours. The</w:t>
      </w:r>
      <w:r>
        <w:rPr>
          <w:spacing w:val="1"/>
        </w:rPr>
        <w:t xml:space="preserve"> </w:t>
      </w:r>
      <w:r>
        <w:t>Project</w:t>
      </w:r>
      <w:r>
        <w:rPr>
          <w:spacing w:val="-5"/>
        </w:rPr>
        <w:t xml:space="preserve"> </w:t>
      </w:r>
      <w:r>
        <w:t>topics</w:t>
      </w:r>
      <w:r>
        <w:rPr>
          <w:spacing w:val="-2"/>
        </w:rPr>
        <w:t xml:space="preserve"> </w:t>
      </w:r>
      <w:r>
        <w:t>should</w:t>
      </w:r>
      <w:r>
        <w:rPr>
          <w:spacing w:val="-3"/>
        </w:rPr>
        <w:t xml:space="preserve"> </w:t>
      </w:r>
      <w:r>
        <w:t>be</w:t>
      </w:r>
      <w:r>
        <w:rPr>
          <w:spacing w:val="-3"/>
        </w:rPr>
        <w:t xml:space="preserve"> </w:t>
      </w:r>
      <w:r>
        <w:t>based</w:t>
      </w:r>
      <w:r>
        <w:rPr>
          <w:spacing w:val="-3"/>
        </w:rPr>
        <w:t xml:space="preserve"> </w:t>
      </w:r>
      <w:r>
        <w:t>on syllabus</w:t>
      </w:r>
      <w:r>
        <w:rPr>
          <w:spacing w:val="-2"/>
        </w:rPr>
        <w:t xml:space="preserve"> </w:t>
      </w:r>
      <w:r>
        <w:t>or</w:t>
      </w:r>
      <w:r>
        <w:rPr>
          <w:spacing w:val="-2"/>
        </w:rPr>
        <w:t xml:space="preserve"> </w:t>
      </w:r>
      <w:r>
        <w:t>as</w:t>
      </w:r>
      <w:r>
        <w:rPr>
          <w:spacing w:val="-3"/>
        </w:rPr>
        <w:t xml:space="preserve"> </w:t>
      </w:r>
      <w:r>
        <w:t>per</w:t>
      </w:r>
      <w:r>
        <w:rPr>
          <w:spacing w:val="-2"/>
        </w:rPr>
        <w:t xml:space="preserve"> </w:t>
      </w:r>
      <w:r>
        <w:t>the</w:t>
      </w:r>
      <w:r>
        <w:rPr>
          <w:spacing w:val="-2"/>
        </w:rPr>
        <w:t xml:space="preserve"> requirements</w:t>
      </w:r>
      <w:r>
        <w:rPr>
          <w:spacing w:val="-5"/>
        </w:rPr>
        <w:t xml:space="preserve"> </w:t>
      </w:r>
      <w:r>
        <w:t>of</w:t>
      </w:r>
      <w:r>
        <w:rPr>
          <w:spacing w:val="-2"/>
        </w:rPr>
        <w:t xml:space="preserve"> </w:t>
      </w:r>
      <w:r>
        <w:t>specific</w:t>
      </w:r>
      <w:r>
        <w:rPr>
          <w:spacing w:val="-4"/>
        </w:rPr>
        <w:t xml:space="preserve"> </w:t>
      </w:r>
      <w:r>
        <w:t>industry</w:t>
      </w:r>
      <w:r>
        <w:rPr>
          <w:spacing w:val="-2"/>
        </w:rPr>
        <w:t xml:space="preserve"> </w:t>
      </w:r>
      <w:r>
        <w:t>in</w:t>
      </w:r>
      <w:r>
        <w:rPr>
          <w:spacing w:val="-3"/>
        </w:rPr>
        <w:t xml:space="preserve"> </w:t>
      </w:r>
      <w:r>
        <w:t>sync</w:t>
      </w:r>
      <w:r>
        <w:rPr>
          <w:spacing w:val="-4"/>
        </w:rPr>
        <w:t xml:space="preserve"> </w:t>
      </w:r>
      <w:r>
        <w:t>with</w:t>
      </w:r>
      <w:r>
        <w:rPr>
          <w:spacing w:val="-4"/>
        </w:rPr>
        <w:t xml:space="preserve"> </w:t>
      </w:r>
      <w:r>
        <w:t xml:space="preserve">the </w:t>
      </w:r>
      <w:r>
        <w:rPr>
          <w:spacing w:val="-46"/>
        </w:rPr>
        <w:t xml:space="preserve">  </w:t>
      </w:r>
      <w:r>
        <w:t>course. Every student has to prepare and submit the project work separately. Plagiarism would not be</w:t>
      </w:r>
      <w:r>
        <w:rPr>
          <w:spacing w:val="1"/>
        </w:rPr>
        <w:t xml:space="preserve"> </w:t>
      </w:r>
      <w:r>
        <w:t>accepted</w:t>
      </w:r>
      <w:r>
        <w:rPr>
          <w:spacing w:val="-3"/>
        </w:rPr>
        <w:t xml:space="preserve"> </w:t>
      </w:r>
      <w:r>
        <w:t>under</w:t>
      </w:r>
      <w:r>
        <w:rPr>
          <w:spacing w:val="3"/>
        </w:rPr>
        <w:t xml:space="preserve"> </w:t>
      </w:r>
      <w:r>
        <w:t>any</w:t>
      </w:r>
      <w:r>
        <w:rPr>
          <w:spacing w:val="-2"/>
        </w:rPr>
        <w:t xml:space="preserve"> </w:t>
      </w:r>
      <w:r>
        <w:t>circumstances.</w:t>
      </w:r>
    </w:p>
    <w:p w:rsidR="004660BC" w:rsidRDefault="00000000">
      <w:pPr>
        <w:pStyle w:val="Heading2"/>
        <w:spacing w:line="360" w:lineRule="auto"/>
        <w:rPr>
          <w:b w:val="0"/>
          <w:bCs w:val="0"/>
          <w:sz w:val="22"/>
          <w:szCs w:val="22"/>
        </w:rPr>
      </w:pPr>
      <w:r>
        <w:rPr>
          <w:b w:val="0"/>
          <w:bCs w:val="0"/>
          <w:sz w:val="22"/>
          <w:szCs w:val="22"/>
        </w:rPr>
        <w:t>Project</w:t>
      </w:r>
      <w:r>
        <w:rPr>
          <w:b w:val="0"/>
          <w:bCs w:val="0"/>
          <w:spacing w:val="-6"/>
          <w:sz w:val="22"/>
          <w:szCs w:val="22"/>
        </w:rPr>
        <w:t xml:space="preserve"> </w:t>
      </w:r>
      <w:r>
        <w:rPr>
          <w:b w:val="0"/>
          <w:bCs w:val="0"/>
          <w:sz w:val="22"/>
          <w:szCs w:val="22"/>
        </w:rPr>
        <w:t>Report</w:t>
      </w:r>
      <w:r>
        <w:rPr>
          <w:b w:val="0"/>
          <w:bCs w:val="0"/>
          <w:spacing w:val="-5"/>
          <w:sz w:val="22"/>
          <w:szCs w:val="22"/>
        </w:rPr>
        <w:t xml:space="preserve"> </w:t>
      </w:r>
      <w:r>
        <w:rPr>
          <w:b w:val="0"/>
          <w:bCs w:val="0"/>
          <w:sz w:val="22"/>
          <w:szCs w:val="22"/>
        </w:rPr>
        <w:t>should</w:t>
      </w:r>
      <w:r>
        <w:rPr>
          <w:b w:val="0"/>
          <w:bCs w:val="0"/>
          <w:spacing w:val="-4"/>
          <w:sz w:val="22"/>
          <w:szCs w:val="22"/>
        </w:rPr>
        <w:t xml:space="preserve"> </w:t>
      </w:r>
      <w:r>
        <w:rPr>
          <w:b w:val="0"/>
          <w:bCs w:val="0"/>
          <w:sz w:val="22"/>
          <w:szCs w:val="22"/>
        </w:rPr>
        <w:t>compulsorily</w:t>
      </w:r>
      <w:r>
        <w:rPr>
          <w:b w:val="0"/>
          <w:bCs w:val="0"/>
          <w:spacing w:val="-3"/>
          <w:sz w:val="22"/>
          <w:szCs w:val="22"/>
        </w:rPr>
        <w:t xml:space="preserve"> </w:t>
      </w:r>
      <w:r>
        <w:rPr>
          <w:b w:val="0"/>
          <w:bCs w:val="0"/>
          <w:sz w:val="22"/>
          <w:szCs w:val="22"/>
        </w:rPr>
        <w:t>include</w:t>
      </w:r>
      <w:r>
        <w:rPr>
          <w:b w:val="0"/>
          <w:bCs w:val="0"/>
          <w:spacing w:val="-3"/>
          <w:sz w:val="22"/>
          <w:szCs w:val="22"/>
        </w:rPr>
        <w:t xml:space="preserve"> </w:t>
      </w:r>
      <w:r>
        <w:rPr>
          <w:b w:val="0"/>
          <w:bCs w:val="0"/>
          <w:sz w:val="22"/>
          <w:szCs w:val="22"/>
        </w:rPr>
        <w:t>the</w:t>
      </w:r>
      <w:r>
        <w:rPr>
          <w:b w:val="0"/>
          <w:bCs w:val="0"/>
          <w:spacing w:val="-3"/>
          <w:sz w:val="22"/>
          <w:szCs w:val="22"/>
        </w:rPr>
        <w:t xml:space="preserve"> </w:t>
      </w:r>
      <w:r>
        <w:rPr>
          <w:b w:val="0"/>
          <w:bCs w:val="0"/>
          <w:sz w:val="22"/>
          <w:szCs w:val="22"/>
        </w:rPr>
        <w:t>software</w:t>
      </w:r>
      <w:r>
        <w:rPr>
          <w:b w:val="0"/>
          <w:bCs w:val="0"/>
          <w:spacing w:val="-4"/>
          <w:sz w:val="22"/>
          <w:szCs w:val="22"/>
        </w:rPr>
        <w:t xml:space="preserve"> </w:t>
      </w:r>
      <w:r>
        <w:rPr>
          <w:b w:val="0"/>
          <w:bCs w:val="0"/>
          <w:sz w:val="22"/>
          <w:szCs w:val="22"/>
        </w:rPr>
        <w:t>development,</w:t>
      </w:r>
      <w:r>
        <w:rPr>
          <w:b w:val="0"/>
          <w:bCs w:val="0"/>
          <w:spacing w:val="-6"/>
          <w:sz w:val="22"/>
          <w:szCs w:val="22"/>
        </w:rPr>
        <w:t xml:space="preserve"> </w:t>
      </w:r>
      <w:r>
        <w:rPr>
          <w:b w:val="0"/>
          <w:bCs w:val="0"/>
          <w:sz w:val="22"/>
          <w:szCs w:val="22"/>
        </w:rPr>
        <w:t>soft</w:t>
      </w:r>
      <w:r>
        <w:rPr>
          <w:b w:val="0"/>
          <w:bCs w:val="0"/>
          <w:spacing w:val="-6"/>
          <w:sz w:val="22"/>
          <w:szCs w:val="22"/>
        </w:rPr>
        <w:t xml:space="preserve"> </w:t>
      </w:r>
      <w:r>
        <w:rPr>
          <w:b w:val="0"/>
          <w:bCs w:val="0"/>
          <w:sz w:val="22"/>
          <w:szCs w:val="22"/>
        </w:rPr>
        <w:t>copy</w:t>
      </w:r>
      <w:r>
        <w:rPr>
          <w:b w:val="0"/>
          <w:bCs w:val="0"/>
          <w:spacing w:val="-3"/>
          <w:sz w:val="22"/>
          <w:szCs w:val="22"/>
        </w:rPr>
        <w:t xml:space="preserve"> </w:t>
      </w:r>
      <w:r>
        <w:rPr>
          <w:b w:val="0"/>
          <w:bCs w:val="0"/>
          <w:sz w:val="22"/>
          <w:szCs w:val="22"/>
        </w:rPr>
        <w:t>should</w:t>
      </w:r>
      <w:r>
        <w:rPr>
          <w:b w:val="0"/>
          <w:bCs w:val="0"/>
          <w:spacing w:val="-4"/>
          <w:sz w:val="22"/>
          <w:szCs w:val="22"/>
        </w:rPr>
        <w:t xml:space="preserve"> </w:t>
      </w:r>
      <w:r>
        <w:rPr>
          <w:b w:val="0"/>
          <w:bCs w:val="0"/>
          <w:sz w:val="22"/>
          <w:szCs w:val="22"/>
        </w:rPr>
        <w:t>also</w:t>
      </w:r>
      <w:r>
        <w:rPr>
          <w:b w:val="0"/>
          <w:bCs w:val="0"/>
          <w:spacing w:val="-4"/>
          <w:sz w:val="22"/>
          <w:szCs w:val="22"/>
        </w:rPr>
        <w:t xml:space="preserve"> </w:t>
      </w:r>
      <w:proofErr w:type="gramStart"/>
      <w:r>
        <w:rPr>
          <w:b w:val="0"/>
          <w:bCs w:val="0"/>
          <w:sz w:val="22"/>
          <w:szCs w:val="22"/>
        </w:rPr>
        <w:t xml:space="preserve">be </w:t>
      </w:r>
      <w:r>
        <w:rPr>
          <w:b w:val="0"/>
          <w:bCs w:val="0"/>
          <w:spacing w:val="-47"/>
          <w:sz w:val="22"/>
          <w:szCs w:val="22"/>
        </w:rPr>
        <w:t xml:space="preserve"> </w:t>
      </w:r>
      <w:r>
        <w:rPr>
          <w:b w:val="0"/>
          <w:bCs w:val="0"/>
          <w:sz w:val="22"/>
          <w:szCs w:val="22"/>
        </w:rPr>
        <w:t>submitted</w:t>
      </w:r>
      <w:proofErr w:type="gramEnd"/>
      <w:r>
        <w:rPr>
          <w:b w:val="0"/>
          <w:bCs w:val="0"/>
          <w:sz w:val="22"/>
          <w:szCs w:val="22"/>
        </w:rPr>
        <w:t xml:space="preserve"> in</w:t>
      </w:r>
      <w:r>
        <w:rPr>
          <w:b w:val="0"/>
          <w:bCs w:val="0"/>
          <w:spacing w:val="-3"/>
          <w:sz w:val="22"/>
          <w:szCs w:val="22"/>
        </w:rPr>
        <w:t xml:space="preserve"> a soft copy format on drive link shared by university.</w:t>
      </w:r>
    </w:p>
    <w:p w:rsidR="004660BC" w:rsidRDefault="00000000">
      <w:pPr>
        <w:pStyle w:val="Heading4"/>
        <w:spacing w:before="161"/>
        <w:ind w:left="119"/>
        <w:rPr>
          <w:b w:val="0"/>
        </w:rPr>
      </w:pPr>
      <w:r>
        <w:t>Project</w:t>
      </w:r>
      <w:r>
        <w:rPr>
          <w:spacing w:val="-8"/>
        </w:rPr>
        <w:t xml:space="preserve"> </w:t>
      </w:r>
      <w:r>
        <w:t>Evaluation</w:t>
      </w:r>
      <w:r>
        <w:rPr>
          <w:spacing w:val="-10"/>
        </w:rPr>
        <w:t xml:space="preserve"> </w:t>
      </w:r>
      <w:r>
        <w:rPr>
          <w:spacing w:val="-2"/>
        </w:rPr>
        <w:t>Guidelines</w:t>
      </w:r>
      <w:r>
        <w:rPr>
          <w:b w:val="0"/>
          <w:spacing w:val="-2"/>
        </w:rPr>
        <w:t>.</w:t>
      </w:r>
    </w:p>
    <w:p w:rsidR="004660BC" w:rsidRDefault="00000000">
      <w:pPr>
        <w:pStyle w:val="BodyText"/>
        <w:spacing w:before="180"/>
        <w:ind w:left="119"/>
      </w:pPr>
      <w:r>
        <w:t>The</w:t>
      </w:r>
      <w:r>
        <w:rPr>
          <w:spacing w:val="-3"/>
        </w:rPr>
        <w:t xml:space="preserve"> </w:t>
      </w:r>
      <w:r>
        <w:t>project</w:t>
      </w:r>
      <w:r>
        <w:rPr>
          <w:spacing w:val="-4"/>
        </w:rPr>
        <w:t xml:space="preserve"> </w:t>
      </w:r>
      <w:r>
        <w:t>is</w:t>
      </w:r>
      <w:r>
        <w:rPr>
          <w:spacing w:val="-3"/>
        </w:rPr>
        <w:t xml:space="preserve"> </w:t>
      </w:r>
      <w:r>
        <w:t>evaluated</w:t>
      </w:r>
      <w:r>
        <w:rPr>
          <w:spacing w:val="-2"/>
        </w:rPr>
        <w:t xml:space="preserve"> </w:t>
      </w:r>
      <w:r>
        <w:t>on</w:t>
      </w:r>
      <w:r>
        <w:rPr>
          <w:spacing w:val="-6"/>
        </w:rPr>
        <w:t xml:space="preserve"> </w:t>
      </w:r>
      <w:r>
        <w:t>the</w:t>
      </w:r>
      <w:r>
        <w:rPr>
          <w:spacing w:val="-2"/>
        </w:rPr>
        <w:t xml:space="preserve"> </w:t>
      </w:r>
      <w:r>
        <w:t>basis</w:t>
      </w:r>
      <w:r>
        <w:rPr>
          <w:spacing w:val="-6"/>
        </w:rPr>
        <w:t xml:space="preserve"> </w:t>
      </w:r>
      <w:r>
        <w:t>of</w:t>
      </w:r>
      <w:r>
        <w:rPr>
          <w:spacing w:val="-2"/>
        </w:rPr>
        <w:t xml:space="preserve"> </w:t>
      </w:r>
      <w:r>
        <w:t xml:space="preserve">following </w:t>
      </w:r>
      <w:r>
        <w:rPr>
          <w:spacing w:val="-2"/>
        </w:rPr>
        <w:t>aspects:</w:t>
      </w:r>
    </w:p>
    <w:p w:rsidR="004660BC" w:rsidRDefault="00000000">
      <w:pPr>
        <w:pStyle w:val="BodyText"/>
        <w:spacing w:before="181" w:line="403" w:lineRule="auto"/>
        <w:ind w:left="119" w:right="6133"/>
      </w:pPr>
      <w:r>
        <w:t>Presentation</w:t>
      </w:r>
      <w:r>
        <w:rPr>
          <w:spacing w:val="-5"/>
        </w:rPr>
        <w:t xml:space="preserve"> </w:t>
      </w:r>
      <w:r>
        <w:t>-</w:t>
      </w:r>
      <w:r>
        <w:rPr>
          <w:spacing w:val="-9"/>
        </w:rPr>
        <w:t xml:space="preserve"> </w:t>
      </w:r>
      <w:r>
        <w:t>25%</w:t>
      </w:r>
      <w:r>
        <w:rPr>
          <w:spacing w:val="-8"/>
        </w:rPr>
        <w:t xml:space="preserve"> </w:t>
      </w:r>
      <w:r>
        <w:t>of</w:t>
      </w:r>
      <w:r>
        <w:rPr>
          <w:spacing w:val="-6"/>
        </w:rPr>
        <w:t xml:space="preserve"> </w:t>
      </w:r>
      <w:r>
        <w:t>total</w:t>
      </w:r>
      <w:r>
        <w:rPr>
          <w:spacing w:val="-8"/>
        </w:rPr>
        <w:t xml:space="preserve"> </w:t>
      </w:r>
      <w:r>
        <w:t>marks. Viva - 20% of total marks.</w:t>
      </w:r>
    </w:p>
    <w:p w:rsidR="004660BC" w:rsidRDefault="00000000">
      <w:pPr>
        <w:pStyle w:val="BodyText"/>
        <w:spacing w:line="266" w:lineRule="exact"/>
        <w:ind w:left="119"/>
      </w:pPr>
      <w:r>
        <w:t>Thesis/Project</w:t>
      </w:r>
      <w:r>
        <w:rPr>
          <w:spacing w:val="-4"/>
        </w:rPr>
        <w:t xml:space="preserve"> </w:t>
      </w:r>
      <w:r>
        <w:t>report</w:t>
      </w:r>
      <w:r>
        <w:rPr>
          <w:spacing w:val="-4"/>
        </w:rPr>
        <w:t xml:space="preserve"> </w:t>
      </w:r>
      <w:r>
        <w:t>-</w:t>
      </w:r>
      <w:r>
        <w:rPr>
          <w:spacing w:val="-3"/>
        </w:rPr>
        <w:t xml:space="preserve"> </w:t>
      </w:r>
      <w:r>
        <w:t>30%</w:t>
      </w:r>
      <w:r>
        <w:rPr>
          <w:spacing w:val="-5"/>
        </w:rPr>
        <w:t xml:space="preserve"> </w:t>
      </w:r>
      <w:r>
        <w:t>of</w:t>
      </w:r>
      <w:r>
        <w:rPr>
          <w:spacing w:val="-5"/>
        </w:rPr>
        <w:t xml:space="preserve"> </w:t>
      </w:r>
      <w:r>
        <w:t>total</w:t>
      </w:r>
      <w:r>
        <w:rPr>
          <w:spacing w:val="-6"/>
        </w:rPr>
        <w:t xml:space="preserve"> </w:t>
      </w:r>
      <w:r>
        <w:rPr>
          <w:spacing w:val="-2"/>
        </w:rPr>
        <w:t>marks.</w:t>
      </w:r>
    </w:p>
    <w:p w:rsidR="004660BC" w:rsidRDefault="00000000">
      <w:pPr>
        <w:pStyle w:val="BodyText"/>
        <w:spacing w:before="183"/>
        <w:ind w:left="118"/>
      </w:pPr>
      <w:r>
        <w:t>Software</w:t>
      </w:r>
      <w:r>
        <w:rPr>
          <w:spacing w:val="-4"/>
        </w:rPr>
        <w:t xml:space="preserve"> </w:t>
      </w:r>
      <w:r>
        <w:rPr>
          <w:spacing w:val="-2"/>
        </w:rPr>
        <w:t>Coding</w:t>
      </w:r>
    </w:p>
    <w:p w:rsidR="004660BC" w:rsidRDefault="00000000">
      <w:pPr>
        <w:pStyle w:val="ListParagraph"/>
        <w:numPr>
          <w:ilvl w:val="0"/>
          <w:numId w:val="1"/>
        </w:numPr>
        <w:tabs>
          <w:tab w:val="left" w:pos="285"/>
        </w:tabs>
        <w:spacing w:before="180"/>
        <w:ind w:left="285" w:hanging="167"/>
      </w:pPr>
      <w:r>
        <w:t>Documentation</w:t>
      </w:r>
      <w:r>
        <w:rPr>
          <w:spacing w:val="-5"/>
        </w:rPr>
        <w:t xml:space="preserve"> </w:t>
      </w:r>
      <w:r>
        <w:t>-</w:t>
      </w:r>
      <w:r>
        <w:rPr>
          <w:spacing w:val="-6"/>
        </w:rPr>
        <w:t xml:space="preserve"> </w:t>
      </w:r>
      <w:r>
        <w:t>10%</w:t>
      </w:r>
      <w:r>
        <w:rPr>
          <w:spacing w:val="-5"/>
        </w:rPr>
        <w:t xml:space="preserve"> </w:t>
      </w:r>
      <w:r>
        <w:t>of</w:t>
      </w:r>
      <w:r>
        <w:rPr>
          <w:spacing w:val="-5"/>
        </w:rPr>
        <w:t xml:space="preserve"> </w:t>
      </w:r>
      <w:r>
        <w:t>total</w:t>
      </w:r>
      <w:r>
        <w:rPr>
          <w:spacing w:val="-5"/>
        </w:rPr>
        <w:t xml:space="preserve"> </w:t>
      </w:r>
      <w:r>
        <w:rPr>
          <w:spacing w:val="-2"/>
        </w:rPr>
        <w:t>marks.</w:t>
      </w:r>
    </w:p>
    <w:p w:rsidR="004660BC" w:rsidRDefault="00000000">
      <w:pPr>
        <w:pStyle w:val="ListParagraph"/>
        <w:numPr>
          <w:ilvl w:val="0"/>
          <w:numId w:val="1"/>
        </w:numPr>
        <w:tabs>
          <w:tab w:val="left" w:pos="335"/>
        </w:tabs>
        <w:spacing w:before="183"/>
        <w:ind w:left="335" w:hanging="217"/>
      </w:pPr>
      <w:r>
        <w:t>Software</w:t>
      </w:r>
      <w:r>
        <w:rPr>
          <w:spacing w:val="-3"/>
        </w:rPr>
        <w:t xml:space="preserve"> </w:t>
      </w:r>
      <w:r>
        <w:t>-</w:t>
      </w:r>
      <w:r>
        <w:rPr>
          <w:spacing w:val="-2"/>
        </w:rPr>
        <w:t xml:space="preserve"> </w:t>
      </w:r>
      <w:r>
        <w:t>15%</w:t>
      </w:r>
      <w:r>
        <w:rPr>
          <w:spacing w:val="-4"/>
        </w:rPr>
        <w:t xml:space="preserve"> </w:t>
      </w:r>
      <w:r>
        <w:t>of</w:t>
      </w:r>
      <w:r>
        <w:rPr>
          <w:spacing w:val="-4"/>
        </w:rPr>
        <w:t xml:space="preserve"> </w:t>
      </w:r>
      <w:r>
        <w:t>total</w:t>
      </w:r>
      <w:r>
        <w:rPr>
          <w:spacing w:val="-3"/>
        </w:rPr>
        <w:t xml:space="preserve"> </w:t>
      </w:r>
      <w:r>
        <w:rPr>
          <w:spacing w:val="-2"/>
        </w:rPr>
        <w:t>marks.</w:t>
      </w:r>
    </w:p>
    <w:p w:rsidR="004660BC" w:rsidRDefault="00000000">
      <w:pPr>
        <w:pStyle w:val="BodyText"/>
        <w:spacing w:before="180"/>
        <w:ind w:left="118"/>
      </w:pPr>
      <w:r>
        <w:t>Passing</w:t>
      </w:r>
      <w:r>
        <w:rPr>
          <w:spacing w:val="-5"/>
        </w:rPr>
        <w:t xml:space="preserve"> </w:t>
      </w:r>
      <w:r>
        <w:t>criteria</w:t>
      </w:r>
      <w:r>
        <w:rPr>
          <w:spacing w:val="-3"/>
        </w:rPr>
        <w:t xml:space="preserve"> </w:t>
      </w:r>
      <w:r>
        <w:t>is</w:t>
      </w:r>
      <w:r>
        <w:rPr>
          <w:spacing w:val="-6"/>
        </w:rPr>
        <w:t xml:space="preserve"> </w:t>
      </w:r>
      <w:r>
        <w:t>50%</w:t>
      </w:r>
      <w:r>
        <w:rPr>
          <w:spacing w:val="-5"/>
        </w:rPr>
        <w:t xml:space="preserve"> </w:t>
      </w:r>
      <w:r>
        <w:t>of</w:t>
      </w:r>
      <w:r>
        <w:rPr>
          <w:spacing w:val="-3"/>
        </w:rPr>
        <w:t xml:space="preserve"> </w:t>
      </w:r>
      <w:r>
        <w:t>overall</w:t>
      </w:r>
      <w:r>
        <w:rPr>
          <w:spacing w:val="-5"/>
        </w:rPr>
        <w:t xml:space="preserve"> </w:t>
      </w:r>
      <w:r>
        <w:t>marks</w:t>
      </w:r>
      <w:r>
        <w:rPr>
          <w:spacing w:val="-3"/>
        </w:rPr>
        <w:t xml:space="preserve"> </w:t>
      </w:r>
      <w:r>
        <w:t>allotted</w:t>
      </w:r>
      <w:r>
        <w:rPr>
          <w:spacing w:val="-3"/>
        </w:rPr>
        <w:t xml:space="preserve"> </w:t>
      </w:r>
      <w:r>
        <w:t>to</w:t>
      </w:r>
      <w:r>
        <w:rPr>
          <w:spacing w:val="-2"/>
        </w:rPr>
        <w:t xml:space="preserve"> </w:t>
      </w:r>
      <w:r>
        <w:t>the</w:t>
      </w:r>
      <w:r>
        <w:rPr>
          <w:spacing w:val="-5"/>
        </w:rPr>
        <w:t xml:space="preserve"> </w:t>
      </w:r>
      <w:r>
        <w:rPr>
          <w:spacing w:val="-2"/>
        </w:rPr>
        <w:t>project.</w:t>
      </w:r>
    </w:p>
    <w:p w:rsidR="004660BC" w:rsidRDefault="00000000">
      <w:pPr>
        <w:pStyle w:val="Heading3"/>
        <w:ind w:left="118"/>
      </w:pPr>
      <w:r>
        <w:rPr>
          <w:spacing w:val="-2"/>
        </w:rPr>
        <w:t>SUMMARY/ABSTRACT</w:t>
      </w:r>
    </w:p>
    <w:p w:rsidR="004660BC" w:rsidRDefault="00000000">
      <w:pPr>
        <w:pStyle w:val="BodyText"/>
        <w:spacing w:before="183" w:line="259" w:lineRule="auto"/>
        <w:ind w:left="118" w:right="135"/>
        <w:jc w:val="both"/>
      </w:pPr>
      <w:r>
        <w:t>All students must submit a summary/abstract separately with the project report. Summary, preferably, should</w:t>
      </w:r>
      <w:r>
        <w:rPr>
          <w:spacing w:val="-13"/>
        </w:rPr>
        <w:t xml:space="preserve"> </w:t>
      </w:r>
      <w:r>
        <w:t>be</w:t>
      </w:r>
      <w:r>
        <w:rPr>
          <w:spacing w:val="-12"/>
        </w:rPr>
        <w:t xml:space="preserve"> </w:t>
      </w:r>
      <w:r>
        <w:t>of</w:t>
      </w:r>
      <w:r>
        <w:rPr>
          <w:spacing w:val="-13"/>
        </w:rPr>
        <w:t xml:space="preserve"> </w:t>
      </w:r>
      <w:r>
        <w:t>about</w:t>
      </w:r>
      <w:r>
        <w:rPr>
          <w:spacing w:val="-12"/>
        </w:rPr>
        <w:t xml:space="preserve"> </w:t>
      </w:r>
      <w:r>
        <w:t>3-4</w:t>
      </w:r>
      <w:r>
        <w:rPr>
          <w:spacing w:val="-13"/>
        </w:rPr>
        <w:t xml:space="preserve"> </w:t>
      </w:r>
      <w:r>
        <w:t>pages.</w:t>
      </w:r>
      <w:r>
        <w:rPr>
          <w:spacing w:val="-12"/>
        </w:rPr>
        <w:t xml:space="preserve"> </w:t>
      </w:r>
      <w:r>
        <w:t>The</w:t>
      </w:r>
      <w:r>
        <w:rPr>
          <w:spacing w:val="-13"/>
        </w:rPr>
        <w:t xml:space="preserve"> </w:t>
      </w:r>
      <w:r>
        <w:t>content</w:t>
      </w:r>
      <w:r>
        <w:rPr>
          <w:spacing w:val="-12"/>
        </w:rPr>
        <w:t xml:space="preserve"> </w:t>
      </w:r>
      <w:r>
        <w:t>should</w:t>
      </w:r>
      <w:r>
        <w:rPr>
          <w:spacing w:val="-12"/>
        </w:rPr>
        <w:t xml:space="preserve"> </w:t>
      </w:r>
      <w:r>
        <w:t>be</w:t>
      </w:r>
      <w:r>
        <w:rPr>
          <w:spacing w:val="-13"/>
        </w:rPr>
        <w:t xml:space="preserve"> </w:t>
      </w:r>
      <w:r>
        <w:t>as</w:t>
      </w:r>
      <w:r>
        <w:rPr>
          <w:spacing w:val="-12"/>
        </w:rPr>
        <w:t xml:space="preserve"> </w:t>
      </w:r>
      <w:r>
        <w:t>brief</w:t>
      </w:r>
      <w:r>
        <w:rPr>
          <w:spacing w:val="-13"/>
        </w:rPr>
        <w:t xml:space="preserve"> </w:t>
      </w:r>
      <w:r>
        <w:t>as</w:t>
      </w:r>
      <w:r>
        <w:rPr>
          <w:spacing w:val="-12"/>
        </w:rPr>
        <w:t xml:space="preserve"> </w:t>
      </w:r>
      <w:r>
        <w:t>is</w:t>
      </w:r>
      <w:r>
        <w:rPr>
          <w:spacing w:val="-13"/>
        </w:rPr>
        <w:t xml:space="preserve"> </w:t>
      </w:r>
      <w:r>
        <w:t>sufficient</w:t>
      </w:r>
      <w:r>
        <w:rPr>
          <w:spacing w:val="-12"/>
        </w:rPr>
        <w:t xml:space="preserve"> </w:t>
      </w:r>
      <w:r>
        <w:t>enough</w:t>
      </w:r>
      <w:r>
        <w:rPr>
          <w:spacing w:val="-12"/>
        </w:rPr>
        <w:t xml:space="preserve"> </w:t>
      </w:r>
      <w:r>
        <w:t>to</w:t>
      </w:r>
      <w:r>
        <w:rPr>
          <w:spacing w:val="-13"/>
        </w:rPr>
        <w:t xml:space="preserve"> </w:t>
      </w:r>
      <w:r>
        <w:t>explain</w:t>
      </w:r>
      <w:r>
        <w:rPr>
          <w:spacing w:val="-12"/>
        </w:rPr>
        <w:t xml:space="preserve"> </w:t>
      </w:r>
      <w:r>
        <w:t>the</w:t>
      </w:r>
      <w:r>
        <w:rPr>
          <w:spacing w:val="-13"/>
        </w:rPr>
        <w:t xml:space="preserve"> </w:t>
      </w:r>
      <w:r>
        <w:t>objective and implementation of the project that the candidate is going to take up. The write up must adhere to the guidelines and should include the following</w:t>
      </w:r>
    </w:p>
    <w:p w:rsidR="004660BC" w:rsidRDefault="00000000">
      <w:pPr>
        <w:pStyle w:val="ListParagraph"/>
        <w:numPr>
          <w:ilvl w:val="1"/>
          <w:numId w:val="1"/>
        </w:numPr>
        <w:tabs>
          <w:tab w:val="left" w:pos="838"/>
        </w:tabs>
        <w:spacing w:before="160"/>
        <w:ind w:left="838" w:hanging="360"/>
      </w:pPr>
      <w:r>
        <w:t>Name</w:t>
      </w:r>
      <w:r>
        <w:rPr>
          <w:spacing w:val="-3"/>
        </w:rPr>
        <w:t xml:space="preserve"> </w:t>
      </w:r>
      <w:r>
        <w:t>/</w:t>
      </w:r>
      <w:r>
        <w:rPr>
          <w:spacing w:val="-2"/>
        </w:rPr>
        <w:t xml:space="preserve"> </w:t>
      </w:r>
      <w:r>
        <w:t>Title</w:t>
      </w:r>
      <w:r>
        <w:rPr>
          <w:spacing w:val="-3"/>
        </w:rPr>
        <w:t xml:space="preserve"> </w:t>
      </w:r>
      <w:r>
        <w:t>of</w:t>
      </w:r>
      <w:r>
        <w:rPr>
          <w:spacing w:val="-3"/>
        </w:rPr>
        <w:t xml:space="preserve"> </w:t>
      </w:r>
      <w:r>
        <w:t>the</w:t>
      </w:r>
      <w:r>
        <w:rPr>
          <w:spacing w:val="-3"/>
        </w:rPr>
        <w:t xml:space="preserve"> </w:t>
      </w:r>
      <w:r>
        <w:t>Project</w:t>
      </w:r>
      <w:r>
        <w:rPr>
          <w:spacing w:val="-5"/>
        </w:rPr>
        <w:t xml:space="preserve"> </w:t>
      </w:r>
      <w:r>
        <w:t>q</w:t>
      </w:r>
      <w:r>
        <w:rPr>
          <w:spacing w:val="-2"/>
        </w:rPr>
        <w:t xml:space="preserve"> </w:t>
      </w:r>
      <w:r>
        <w:t>Statement</w:t>
      </w:r>
      <w:r>
        <w:rPr>
          <w:spacing w:val="-4"/>
        </w:rPr>
        <w:t xml:space="preserve"> </w:t>
      </w:r>
      <w:r>
        <w:t>about</w:t>
      </w:r>
      <w:r>
        <w:rPr>
          <w:spacing w:val="-3"/>
        </w:rPr>
        <w:t xml:space="preserve"> </w:t>
      </w:r>
      <w:r>
        <w:t>the</w:t>
      </w:r>
      <w:r>
        <w:rPr>
          <w:spacing w:val="-2"/>
        </w:rPr>
        <w:t xml:space="preserve"> Problem</w:t>
      </w:r>
    </w:p>
    <w:p w:rsidR="004660BC" w:rsidRDefault="00000000">
      <w:pPr>
        <w:pStyle w:val="ListParagraph"/>
        <w:numPr>
          <w:ilvl w:val="1"/>
          <w:numId w:val="1"/>
        </w:numPr>
        <w:tabs>
          <w:tab w:val="left" w:pos="839"/>
        </w:tabs>
        <w:spacing w:before="19"/>
        <w:ind w:left="839" w:hanging="360"/>
      </w:pPr>
      <w:r>
        <w:t>Why</w:t>
      </w:r>
      <w:r>
        <w:rPr>
          <w:spacing w:val="-3"/>
        </w:rPr>
        <w:t xml:space="preserve"> </w:t>
      </w:r>
      <w:proofErr w:type="gramStart"/>
      <w:r>
        <w:t>is</w:t>
      </w:r>
      <w:proofErr w:type="gramEnd"/>
      <w:r>
        <w:rPr>
          <w:spacing w:val="-5"/>
        </w:rPr>
        <w:t xml:space="preserve"> </w:t>
      </w:r>
      <w:r>
        <w:t>the</w:t>
      </w:r>
      <w:r>
        <w:rPr>
          <w:spacing w:val="-3"/>
        </w:rPr>
        <w:t xml:space="preserve"> </w:t>
      </w:r>
      <w:r>
        <w:t>particular</w:t>
      </w:r>
      <w:r>
        <w:rPr>
          <w:spacing w:val="-2"/>
        </w:rPr>
        <w:t xml:space="preserve"> </w:t>
      </w:r>
      <w:r>
        <w:t>topic</w:t>
      </w:r>
      <w:r>
        <w:rPr>
          <w:spacing w:val="-4"/>
        </w:rPr>
        <w:t xml:space="preserve"> </w:t>
      </w:r>
      <w:r>
        <w:rPr>
          <w:spacing w:val="-2"/>
        </w:rPr>
        <w:t>chosen?</w:t>
      </w:r>
    </w:p>
    <w:p w:rsidR="004660BC" w:rsidRDefault="00000000">
      <w:pPr>
        <w:pStyle w:val="ListParagraph"/>
        <w:numPr>
          <w:ilvl w:val="1"/>
          <w:numId w:val="1"/>
        </w:numPr>
        <w:tabs>
          <w:tab w:val="left" w:pos="839"/>
        </w:tabs>
        <w:ind w:left="839" w:hanging="360"/>
      </w:pPr>
      <w:r>
        <w:t>Objective</w:t>
      </w:r>
      <w:r>
        <w:rPr>
          <w:spacing w:val="-4"/>
        </w:rPr>
        <w:t xml:space="preserve"> </w:t>
      </w:r>
      <w:r>
        <w:t>and</w:t>
      </w:r>
      <w:r>
        <w:rPr>
          <w:spacing w:val="-6"/>
        </w:rPr>
        <w:t xml:space="preserve"> </w:t>
      </w:r>
      <w:r>
        <w:t>scope</w:t>
      </w:r>
      <w:r>
        <w:rPr>
          <w:spacing w:val="-5"/>
        </w:rPr>
        <w:t xml:space="preserve"> </w:t>
      </w:r>
      <w:r>
        <w:t>of</w:t>
      </w:r>
      <w:r>
        <w:rPr>
          <w:spacing w:val="-3"/>
        </w:rPr>
        <w:t xml:space="preserve"> </w:t>
      </w:r>
      <w:r>
        <w:t>the</w:t>
      </w:r>
      <w:r>
        <w:rPr>
          <w:spacing w:val="-7"/>
        </w:rPr>
        <w:t xml:space="preserve"> </w:t>
      </w:r>
      <w:r>
        <w:rPr>
          <w:spacing w:val="-2"/>
        </w:rPr>
        <w:t>Project</w:t>
      </w:r>
    </w:p>
    <w:p w:rsidR="004660BC" w:rsidRDefault="00000000">
      <w:pPr>
        <w:pStyle w:val="ListParagraph"/>
        <w:numPr>
          <w:ilvl w:val="1"/>
          <w:numId w:val="1"/>
        </w:numPr>
        <w:tabs>
          <w:tab w:val="left" w:pos="839"/>
        </w:tabs>
        <w:ind w:left="839" w:hanging="360"/>
      </w:pPr>
      <w:r>
        <w:t>Methodology</w:t>
      </w:r>
      <w:r>
        <w:rPr>
          <w:spacing w:val="-6"/>
        </w:rPr>
        <w:t xml:space="preserve"> </w:t>
      </w:r>
      <w:r>
        <w:t>(including</w:t>
      </w:r>
      <w:r>
        <w:rPr>
          <w:spacing w:val="-4"/>
        </w:rPr>
        <w:t xml:space="preserve"> </w:t>
      </w:r>
      <w:r>
        <w:t>a</w:t>
      </w:r>
      <w:r>
        <w:rPr>
          <w:spacing w:val="-3"/>
        </w:rPr>
        <w:t xml:space="preserve"> </w:t>
      </w:r>
      <w:r>
        <w:t>summary</w:t>
      </w:r>
      <w:r>
        <w:rPr>
          <w:spacing w:val="-5"/>
        </w:rPr>
        <w:t xml:space="preserve"> </w:t>
      </w:r>
      <w:r>
        <w:t>of</w:t>
      </w:r>
      <w:r>
        <w:rPr>
          <w:spacing w:val="-5"/>
        </w:rPr>
        <w:t xml:space="preserve"> </w:t>
      </w:r>
      <w:r>
        <w:t>the</w:t>
      </w:r>
      <w:r>
        <w:rPr>
          <w:spacing w:val="-3"/>
        </w:rPr>
        <w:t xml:space="preserve"> </w:t>
      </w:r>
      <w:r>
        <w:rPr>
          <w:spacing w:val="-2"/>
        </w:rPr>
        <w:t>project)</w:t>
      </w:r>
    </w:p>
    <w:p w:rsidR="004660BC" w:rsidRDefault="00000000">
      <w:pPr>
        <w:pStyle w:val="ListParagraph"/>
        <w:numPr>
          <w:ilvl w:val="1"/>
          <w:numId w:val="1"/>
        </w:numPr>
        <w:tabs>
          <w:tab w:val="left" w:pos="839"/>
        </w:tabs>
        <w:ind w:left="839" w:hanging="360"/>
      </w:pPr>
      <w:r>
        <w:t>Hardware</w:t>
      </w:r>
      <w:r>
        <w:rPr>
          <w:spacing w:val="-7"/>
        </w:rPr>
        <w:t xml:space="preserve"> </w:t>
      </w:r>
      <w:r>
        <w:t>&amp;</w:t>
      </w:r>
      <w:r>
        <w:rPr>
          <w:spacing w:val="-2"/>
        </w:rPr>
        <w:t xml:space="preserve"> </w:t>
      </w:r>
      <w:r>
        <w:t>Software</w:t>
      </w:r>
      <w:r>
        <w:rPr>
          <w:spacing w:val="-3"/>
        </w:rPr>
        <w:t xml:space="preserve"> </w:t>
      </w:r>
      <w:r>
        <w:t>to</w:t>
      </w:r>
      <w:r>
        <w:rPr>
          <w:spacing w:val="-2"/>
        </w:rPr>
        <w:t xml:space="preserve"> </w:t>
      </w:r>
      <w:r>
        <w:t>be</w:t>
      </w:r>
      <w:r>
        <w:rPr>
          <w:spacing w:val="-4"/>
        </w:rPr>
        <w:t xml:space="preserve"> used</w:t>
      </w:r>
    </w:p>
    <w:p w:rsidR="004660BC" w:rsidRDefault="00000000">
      <w:pPr>
        <w:pStyle w:val="ListParagraph"/>
        <w:numPr>
          <w:ilvl w:val="1"/>
          <w:numId w:val="1"/>
        </w:numPr>
        <w:tabs>
          <w:tab w:val="left" w:pos="839"/>
        </w:tabs>
        <w:spacing w:before="19"/>
        <w:ind w:left="839" w:hanging="360"/>
      </w:pPr>
      <w:r>
        <w:t>Testing</w:t>
      </w:r>
      <w:r>
        <w:rPr>
          <w:spacing w:val="-8"/>
        </w:rPr>
        <w:t xml:space="preserve"> </w:t>
      </w:r>
      <w:r>
        <w:t>Technologies</w:t>
      </w:r>
      <w:r>
        <w:rPr>
          <w:spacing w:val="-8"/>
        </w:rPr>
        <w:t xml:space="preserve"> </w:t>
      </w:r>
      <w:r>
        <w:rPr>
          <w:spacing w:val="-4"/>
        </w:rPr>
        <w:t>used</w:t>
      </w:r>
    </w:p>
    <w:p w:rsidR="004660BC" w:rsidRDefault="00000000">
      <w:pPr>
        <w:pStyle w:val="ListParagraph"/>
        <w:numPr>
          <w:ilvl w:val="1"/>
          <w:numId w:val="1"/>
        </w:numPr>
        <w:tabs>
          <w:tab w:val="left" w:pos="840"/>
        </w:tabs>
        <w:ind w:hanging="360"/>
      </w:pPr>
      <w:r>
        <w:t>What</w:t>
      </w:r>
      <w:r>
        <w:rPr>
          <w:spacing w:val="-4"/>
        </w:rPr>
        <w:t xml:space="preserve"> </w:t>
      </w:r>
      <w:r>
        <w:t>contribution</w:t>
      </w:r>
      <w:r>
        <w:rPr>
          <w:spacing w:val="-5"/>
        </w:rPr>
        <w:t xml:space="preserve"> </w:t>
      </w:r>
      <w:r>
        <w:t>would</w:t>
      </w:r>
      <w:r>
        <w:rPr>
          <w:spacing w:val="-5"/>
        </w:rPr>
        <w:t xml:space="preserve"> </w:t>
      </w:r>
      <w:r>
        <w:t>the</w:t>
      </w:r>
      <w:r>
        <w:rPr>
          <w:spacing w:val="-4"/>
        </w:rPr>
        <w:t xml:space="preserve"> </w:t>
      </w:r>
      <w:r>
        <w:t>project</w:t>
      </w:r>
      <w:r>
        <w:rPr>
          <w:spacing w:val="-5"/>
        </w:rPr>
        <w:t xml:space="preserve"> </w:t>
      </w:r>
      <w:r>
        <w:rPr>
          <w:spacing w:val="-4"/>
        </w:rPr>
        <w:t>make?</w:t>
      </w:r>
    </w:p>
    <w:p w:rsidR="004660BC" w:rsidRDefault="004660BC">
      <w:pPr>
        <w:sectPr w:rsidR="004660BC" w:rsidSect="00FD0A3D">
          <w:footerReference w:type="default" r:id="rId8"/>
          <w:type w:val="continuous"/>
          <w:pgSz w:w="12240" w:h="15840"/>
          <w:pgMar w:top="1420" w:right="1300" w:bottom="940" w:left="1320" w:header="0" w:footer="746" w:gutter="0"/>
          <w:pgNumType w:start="1"/>
          <w:cols w:space="720"/>
        </w:sectPr>
      </w:pPr>
    </w:p>
    <w:p w:rsidR="004660BC" w:rsidRDefault="00000000">
      <w:pPr>
        <w:pStyle w:val="BodyText"/>
        <w:spacing w:before="37" w:line="259" w:lineRule="auto"/>
        <w:ind w:left="120" w:right="135" w:hanging="1"/>
        <w:jc w:val="both"/>
      </w:pPr>
      <w:r>
        <w:rPr>
          <w:b/>
        </w:rPr>
        <w:lastRenderedPageBreak/>
        <w:t>TOPIC OF</w:t>
      </w:r>
      <w:r>
        <w:rPr>
          <w:b/>
          <w:spacing w:val="-1"/>
        </w:rPr>
        <w:t xml:space="preserve"> </w:t>
      </w:r>
      <w:r>
        <w:rPr>
          <w:b/>
        </w:rPr>
        <w:t>THE PROJECT</w:t>
      </w:r>
      <w:r>
        <w:t>- This should be explicitly mentioned at the beginning of the Synopsis. This being the overall impression on the future work, the topic should be able to corroborate the work.</w:t>
      </w:r>
    </w:p>
    <w:p w:rsidR="004660BC" w:rsidRDefault="00000000">
      <w:pPr>
        <w:pStyle w:val="BodyText"/>
        <w:spacing w:before="159" w:line="259" w:lineRule="auto"/>
        <w:ind w:left="120" w:right="136"/>
        <w:jc w:val="both"/>
      </w:pPr>
      <w:r>
        <w:rPr>
          <w:b/>
        </w:rPr>
        <w:t xml:space="preserve">OBJECTIVE AND SCOPE: </w:t>
      </w:r>
      <w:r>
        <w:t xml:space="preserve">This should give a clear picture of the project. Objectives should be clearly specified. What the project ends up to and in what way this is going to help the end user has to be </w:t>
      </w:r>
      <w:r>
        <w:rPr>
          <w:spacing w:val="-2"/>
        </w:rPr>
        <w:t>mentioned.</w:t>
      </w:r>
    </w:p>
    <w:p w:rsidR="004660BC" w:rsidRDefault="00000000">
      <w:pPr>
        <w:pStyle w:val="BodyText"/>
        <w:spacing w:before="160" w:line="259" w:lineRule="auto"/>
        <w:ind w:left="120" w:right="138"/>
        <w:jc w:val="both"/>
      </w:pPr>
      <w:r>
        <w:rPr>
          <w:b/>
        </w:rPr>
        <w:t>PROCESS</w:t>
      </w:r>
      <w:r>
        <w:rPr>
          <w:b/>
          <w:spacing w:val="-4"/>
        </w:rPr>
        <w:t xml:space="preserve"> </w:t>
      </w:r>
      <w:r>
        <w:rPr>
          <w:b/>
        </w:rPr>
        <w:t>DISCRIPTION</w:t>
      </w:r>
      <w:r>
        <w:t>:</w:t>
      </w:r>
      <w:r>
        <w:rPr>
          <w:spacing w:val="-4"/>
        </w:rPr>
        <w:t xml:space="preserve"> </w:t>
      </w:r>
      <w:r>
        <w:t>The</w:t>
      </w:r>
      <w:r>
        <w:rPr>
          <w:spacing w:val="-2"/>
        </w:rPr>
        <w:t xml:space="preserve"> </w:t>
      </w:r>
      <w:r>
        <w:t>process</w:t>
      </w:r>
      <w:r>
        <w:rPr>
          <w:spacing w:val="-5"/>
        </w:rPr>
        <w:t xml:space="preserve"> </w:t>
      </w:r>
      <w:r>
        <w:t>of</w:t>
      </w:r>
      <w:r>
        <w:rPr>
          <w:spacing w:val="-5"/>
        </w:rPr>
        <w:t xml:space="preserve"> </w:t>
      </w:r>
      <w:r>
        <w:t>the</w:t>
      </w:r>
      <w:r>
        <w:rPr>
          <w:spacing w:val="-4"/>
        </w:rPr>
        <w:t xml:space="preserve"> </w:t>
      </w:r>
      <w:r>
        <w:t>whole</w:t>
      </w:r>
      <w:r>
        <w:rPr>
          <w:spacing w:val="-2"/>
        </w:rPr>
        <w:t xml:space="preserve"> </w:t>
      </w:r>
      <w:r>
        <w:t>software</w:t>
      </w:r>
      <w:r>
        <w:rPr>
          <w:spacing w:val="-4"/>
        </w:rPr>
        <w:t xml:space="preserve"> </w:t>
      </w:r>
      <w:r>
        <w:t>system</w:t>
      </w:r>
      <w:r>
        <w:rPr>
          <w:spacing w:val="-1"/>
        </w:rPr>
        <w:t xml:space="preserve"> </w:t>
      </w:r>
      <w:r>
        <w:t>proposed,</w:t>
      </w:r>
      <w:r>
        <w:rPr>
          <w:spacing w:val="-2"/>
        </w:rPr>
        <w:t xml:space="preserve"> </w:t>
      </w:r>
      <w:r>
        <w:t>to</w:t>
      </w:r>
      <w:r>
        <w:rPr>
          <w:spacing w:val="-3"/>
        </w:rPr>
        <w:t xml:space="preserve"> </w:t>
      </w:r>
      <w:r>
        <w:t>be</w:t>
      </w:r>
      <w:r>
        <w:rPr>
          <w:spacing w:val="-2"/>
        </w:rPr>
        <w:t xml:space="preserve"> </w:t>
      </w:r>
      <w:r>
        <w:t>developed,</w:t>
      </w:r>
      <w:r>
        <w:rPr>
          <w:spacing w:val="-2"/>
        </w:rPr>
        <w:t xml:space="preserve"> </w:t>
      </w:r>
      <w:r>
        <w:t>should</w:t>
      </w:r>
      <w:r>
        <w:rPr>
          <w:spacing w:val="-4"/>
        </w:rPr>
        <w:t xml:space="preserve"> </w:t>
      </w:r>
      <w:r>
        <w:t>be mentioned in brief. This may be supported by DFDs / Flowcharts to explain the flow of the information.</w:t>
      </w:r>
    </w:p>
    <w:p w:rsidR="004660BC" w:rsidRDefault="00000000">
      <w:pPr>
        <w:pStyle w:val="BodyText"/>
        <w:spacing w:before="159" w:line="259" w:lineRule="auto"/>
        <w:ind w:left="120" w:right="136"/>
        <w:jc w:val="both"/>
      </w:pPr>
      <w:r>
        <w:rPr>
          <w:b/>
        </w:rPr>
        <w:t xml:space="preserve">RESOURCES AND LIMITATIONS: </w:t>
      </w:r>
      <w:r>
        <w:t>The requirement of resources for designing and developing the proposed system must be given. The resources might be in form of hardware/software or data from</w:t>
      </w:r>
      <w:r>
        <w:rPr>
          <w:spacing w:val="-10"/>
        </w:rPr>
        <w:t xml:space="preserve"> </w:t>
      </w:r>
      <w:r>
        <w:t>the</w:t>
      </w:r>
      <w:r>
        <w:rPr>
          <w:spacing w:val="-9"/>
        </w:rPr>
        <w:t xml:space="preserve"> </w:t>
      </w:r>
      <w:r>
        <w:t>industry.</w:t>
      </w:r>
      <w:r>
        <w:rPr>
          <w:spacing w:val="-9"/>
        </w:rPr>
        <w:t xml:space="preserve"> </w:t>
      </w:r>
      <w:r>
        <w:t>The</w:t>
      </w:r>
      <w:r>
        <w:rPr>
          <w:spacing w:val="-9"/>
        </w:rPr>
        <w:t xml:space="preserve"> limitations</w:t>
      </w:r>
      <w:r>
        <w:rPr>
          <w:spacing w:val="-10"/>
        </w:rPr>
        <w:t xml:space="preserve"> </w:t>
      </w:r>
      <w:r>
        <w:t>of</w:t>
      </w:r>
      <w:r>
        <w:rPr>
          <w:spacing w:val="-9"/>
        </w:rPr>
        <w:t xml:space="preserve"> </w:t>
      </w:r>
      <w:r>
        <w:t>the</w:t>
      </w:r>
      <w:r>
        <w:rPr>
          <w:spacing w:val="-8"/>
        </w:rPr>
        <w:t xml:space="preserve"> </w:t>
      </w:r>
      <w:r>
        <w:t>proposed</w:t>
      </w:r>
      <w:r>
        <w:rPr>
          <w:spacing w:val="-9"/>
        </w:rPr>
        <w:t xml:space="preserve"> </w:t>
      </w:r>
      <w:r>
        <w:t>system</w:t>
      </w:r>
      <w:r>
        <w:rPr>
          <w:spacing w:val="-8"/>
        </w:rPr>
        <w:t xml:space="preserve"> </w:t>
      </w:r>
      <w:r>
        <w:t>in</w:t>
      </w:r>
      <w:r>
        <w:rPr>
          <w:spacing w:val="-10"/>
        </w:rPr>
        <w:t xml:space="preserve"> </w:t>
      </w:r>
      <w:r>
        <w:t>respect</w:t>
      </w:r>
      <w:r>
        <w:rPr>
          <w:spacing w:val="-11"/>
        </w:rPr>
        <w:t xml:space="preserve"> </w:t>
      </w:r>
      <w:r>
        <w:t>of</w:t>
      </w:r>
      <w:r>
        <w:rPr>
          <w:spacing w:val="-7"/>
        </w:rPr>
        <w:t xml:space="preserve"> </w:t>
      </w:r>
      <w:r>
        <w:t>a</w:t>
      </w:r>
      <w:r>
        <w:rPr>
          <w:spacing w:val="-9"/>
        </w:rPr>
        <w:t xml:space="preserve"> </w:t>
      </w:r>
      <w:r>
        <w:t>larger</w:t>
      </w:r>
      <w:r>
        <w:rPr>
          <w:spacing w:val="-9"/>
        </w:rPr>
        <w:t xml:space="preserve"> </w:t>
      </w:r>
      <w:r>
        <w:t>and</w:t>
      </w:r>
      <w:r>
        <w:rPr>
          <w:spacing w:val="-12"/>
        </w:rPr>
        <w:t xml:space="preserve"> </w:t>
      </w:r>
      <w:r>
        <w:t>comprehensive</w:t>
      </w:r>
      <w:r>
        <w:rPr>
          <w:spacing w:val="-8"/>
        </w:rPr>
        <w:t xml:space="preserve"> </w:t>
      </w:r>
      <w:r>
        <w:t>system must be given.</w:t>
      </w:r>
    </w:p>
    <w:p w:rsidR="004660BC" w:rsidRDefault="00000000">
      <w:pPr>
        <w:pStyle w:val="BodyText"/>
        <w:spacing w:before="160" w:line="259" w:lineRule="auto"/>
        <w:ind w:left="120" w:right="136"/>
        <w:jc w:val="both"/>
      </w:pPr>
      <w:r>
        <w:rPr>
          <w:b/>
        </w:rPr>
        <w:t>CONCLUSION</w:t>
      </w:r>
      <w:r>
        <w:t>: The write-up must end with the concluding remarks-briefly describing innovation in the approach for implementing the Project, main achievements and also any other important feature that makes the system stand out from the rest.</w:t>
      </w:r>
    </w:p>
    <w:p w:rsidR="004660BC" w:rsidRDefault="004660BC">
      <w:pPr>
        <w:pStyle w:val="BodyText"/>
        <w:spacing w:before="154"/>
      </w:pPr>
    </w:p>
    <w:p w:rsidR="004660BC" w:rsidRDefault="004660BC">
      <w:pPr>
        <w:pStyle w:val="BodyText"/>
        <w:spacing w:before="131"/>
        <w:rPr>
          <w:rFonts w:ascii="Arial MT"/>
          <w:sz w:val="20"/>
        </w:rPr>
      </w:pPr>
    </w:p>
    <w:p w:rsidR="004660BC" w:rsidRDefault="00000000">
      <w:pPr>
        <w:pStyle w:val="Heading2"/>
      </w:pPr>
      <w:r>
        <w:rPr>
          <w:color w:val="231F20"/>
        </w:rPr>
        <w:t>FORMAT</w:t>
      </w:r>
      <w:r>
        <w:rPr>
          <w:color w:val="231F20"/>
          <w:spacing w:val="1"/>
        </w:rPr>
        <w:t xml:space="preserve"> </w:t>
      </w:r>
      <w:r>
        <w:rPr>
          <w:color w:val="231F20"/>
        </w:rPr>
        <w:t>OF</w:t>
      </w:r>
      <w:r>
        <w:rPr>
          <w:color w:val="231F20"/>
          <w:spacing w:val="1"/>
        </w:rPr>
        <w:t xml:space="preserve"> </w:t>
      </w:r>
      <w:r>
        <w:rPr>
          <w:color w:val="231F20"/>
        </w:rPr>
        <w:t>THE STUDENT</w:t>
      </w:r>
      <w:r>
        <w:rPr>
          <w:color w:val="231F20"/>
          <w:spacing w:val="1"/>
        </w:rPr>
        <w:t xml:space="preserve"> </w:t>
      </w:r>
      <w:r>
        <w:rPr>
          <w:color w:val="231F20"/>
        </w:rPr>
        <w:t>PROJECT</w:t>
      </w:r>
      <w:r>
        <w:rPr>
          <w:color w:val="231F20"/>
          <w:spacing w:val="1"/>
        </w:rPr>
        <w:t xml:space="preserve"> </w:t>
      </w:r>
      <w:r>
        <w:rPr>
          <w:color w:val="231F20"/>
        </w:rPr>
        <w:t>REPORT</w:t>
      </w:r>
      <w:r>
        <w:rPr>
          <w:color w:val="231F20"/>
          <w:spacing w:val="1"/>
        </w:rPr>
        <w:t xml:space="preserve"> </w:t>
      </w:r>
      <w:r>
        <w:rPr>
          <w:color w:val="231F20"/>
        </w:rPr>
        <w:t>ON</w:t>
      </w:r>
      <w:r>
        <w:rPr>
          <w:color w:val="231F20"/>
          <w:spacing w:val="-2"/>
        </w:rPr>
        <w:t xml:space="preserve"> </w:t>
      </w:r>
      <w:r>
        <w:rPr>
          <w:color w:val="231F20"/>
        </w:rPr>
        <w:t>COMPLETION</w:t>
      </w:r>
      <w:r>
        <w:rPr>
          <w:color w:val="231F20"/>
          <w:spacing w:val="-1"/>
        </w:rPr>
        <w:t xml:space="preserve"> </w:t>
      </w:r>
      <w:r>
        <w:rPr>
          <w:color w:val="231F20"/>
        </w:rPr>
        <w:t>OF</w:t>
      </w:r>
      <w:r>
        <w:rPr>
          <w:color w:val="231F20"/>
          <w:spacing w:val="1"/>
        </w:rPr>
        <w:t xml:space="preserve"> </w:t>
      </w:r>
      <w:r>
        <w:rPr>
          <w:color w:val="231F20"/>
        </w:rPr>
        <w:t xml:space="preserve">THE </w:t>
      </w:r>
      <w:r>
        <w:rPr>
          <w:color w:val="231F20"/>
          <w:spacing w:val="-2"/>
        </w:rPr>
        <w:t>PROJECT</w:t>
      </w:r>
    </w:p>
    <w:p w:rsidR="004660BC" w:rsidRDefault="00000000">
      <w:pPr>
        <w:pStyle w:val="ListParagraph"/>
        <w:numPr>
          <w:ilvl w:val="0"/>
          <w:numId w:val="2"/>
        </w:numPr>
        <w:tabs>
          <w:tab w:val="left" w:pos="337"/>
        </w:tabs>
        <w:spacing w:before="183"/>
        <w:ind w:left="337" w:hanging="217"/>
      </w:pPr>
      <w:r>
        <w:rPr>
          <w:color w:val="231F20"/>
        </w:rPr>
        <w:t>Cover</w:t>
      </w:r>
      <w:r>
        <w:rPr>
          <w:color w:val="231F20"/>
          <w:spacing w:val="-5"/>
        </w:rPr>
        <w:t xml:space="preserve"> </w:t>
      </w:r>
      <w:r>
        <w:rPr>
          <w:color w:val="231F20"/>
        </w:rPr>
        <w:t>Page</w:t>
      </w:r>
      <w:r>
        <w:rPr>
          <w:color w:val="231F20"/>
          <w:spacing w:val="-2"/>
        </w:rPr>
        <w:t xml:space="preserve"> </w:t>
      </w:r>
      <w:r>
        <w:rPr>
          <w:color w:val="231F20"/>
        </w:rPr>
        <w:t>as</w:t>
      </w:r>
      <w:r>
        <w:rPr>
          <w:color w:val="231F20"/>
          <w:spacing w:val="-2"/>
        </w:rPr>
        <w:t xml:space="preserve"> </w:t>
      </w:r>
      <w:r>
        <w:rPr>
          <w:color w:val="231F20"/>
        </w:rPr>
        <w:t>per</w:t>
      </w:r>
      <w:r>
        <w:rPr>
          <w:color w:val="231F20"/>
          <w:spacing w:val="-2"/>
        </w:rPr>
        <w:t xml:space="preserve"> format</w:t>
      </w:r>
    </w:p>
    <w:p w:rsidR="004660BC" w:rsidRDefault="00000000">
      <w:pPr>
        <w:pStyle w:val="ListParagraph"/>
        <w:numPr>
          <w:ilvl w:val="0"/>
          <w:numId w:val="2"/>
        </w:numPr>
        <w:tabs>
          <w:tab w:val="left" w:pos="337"/>
        </w:tabs>
        <w:ind w:left="337" w:hanging="217"/>
      </w:pPr>
      <w:r>
        <w:rPr>
          <w:color w:val="231F20"/>
          <w:spacing w:val="-2"/>
        </w:rPr>
        <w:t>Acknowledgement</w:t>
      </w:r>
    </w:p>
    <w:p w:rsidR="004660BC" w:rsidRDefault="00000000">
      <w:pPr>
        <w:pStyle w:val="ListParagraph"/>
        <w:numPr>
          <w:ilvl w:val="0"/>
          <w:numId w:val="2"/>
        </w:numPr>
        <w:tabs>
          <w:tab w:val="left" w:pos="337"/>
        </w:tabs>
        <w:ind w:left="337" w:hanging="217"/>
      </w:pPr>
      <w:r>
        <w:rPr>
          <w:color w:val="231F20"/>
        </w:rPr>
        <w:t>Certificate</w:t>
      </w:r>
      <w:r>
        <w:rPr>
          <w:color w:val="231F20"/>
          <w:spacing w:val="-6"/>
        </w:rPr>
        <w:t xml:space="preserve"> </w:t>
      </w:r>
      <w:r>
        <w:rPr>
          <w:color w:val="231F20"/>
        </w:rPr>
        <w:t>of</w:t>
      </w:r>
      <w:r>
        <w:rPr>
          <w:color w:val="231F20"/>
          <w:spacing w:val="-6"/>
        </w:rPr>
        <w:t xml:space="preserve"> </w:t>
      </w:r>
      <w:r>
        <w:rPr>
          <w:color w:val="231F20"/>
        </w:rPr>
        <w:t>the</w:t>
      </w:r>
      <w:r>
        <w:rPr>
          <w:color w:val="231F20"/>
          <w:spacing w:val="-3"/>
        </w:rPr>
        <w:t xml:space="preserve"> </w:t>
      </w:r>
      <w:r>
        <w:rPr>
          <w:color w:val="231F20"/>
        </w:rPr>
        <w:t>project</w:t>
      </w:r>
      <w:r>
        <w:rPr>
          <w:color w:val="231F20"/>
          <w:spacing w:val="-6"/>
        </w:rPr>
        <w:t xml:space="preserve"> </w:t>
      </w:r>
      <w:r>
        <w:rPr>
          <w:color w:val="231F20"/>
        </w:rPr>
        <w:t>guide</w:t>
      </w:r>
      <w:r>
        <w:rPr>
          <w:color w:val="231F20"/>
          <w:spacing w:val="2"/>
        </w:rPr>
        <w:t xml:space="preserve"> </w:t>
      </w:r>
      <w:r>
        <w:rPr>
          <w:color w:val="231F20"/>
        </w:rPr>
        <w:t>as</w:t>
      </w:r>
      <w:r>
        <w:rPr>
          <w:color w:val="231F20"/>
          <w:spacing w:val="-4"/>
        </w:rPr>
        <w:t xml:space="preserve"> </w:t>
      </w:r>
      <w:r>
        <w:rPr>
          <w:color w:val="231F20"/>
        </w:rPr>
        <w:t>per</w:t>
      </w:r>
      <w:r>
        <w:rPr>
          <w:color w:val="231F20"/>
          <w:spacing w:val="-3"/>
        </w:rPr>
        <w:t xml:space="preserve"> </w:t>
      </w:r>
      <w:r>
        <w:rPr>
          <w:color w:val="231F20"/>
        </w:rPr>
        <w:t>Annexure</w:t>
      </w:r>
      <w:r>
        <w:rPr>
          <w:color w:val="231F20"/>
          <w:spacing w:val="-5"/>
        </w:rPr>
        <w:t xml:space="preserve"> </w:t>
      </w:r>
      <w:r>
        <w:rPr>
          <w:color w:val="231F20"/>
          <w:spacing w:val="-10"/>
        </w:rPr>
        <w:t>A</w:t>
      </w:r>
    </w:p>
    <w:p w:rsidR="004660BC" w:rsidRDefault="00000000">
      <w:pPr>
        <w:pStyle w:val="ListParagraph"/>
        <w:numPr>
          <w:ilvl w:val="0"/>
          <w:numId w:val="2"/>
        </w:numPr>
        <w:tabs>
          <w:tab w:val="left" w:pos="337"/>
        </w:tabs>
        <w:spacing w:before="21"/>
        <w:ind w:left="337" w:hanging="217"/>
      </w:pPr>
      <w:r>
        <w:rPr>
          <w:color w:val="231F20"/>
        </w:rPr>
        <w:t>Synopsis</w:t>
      </w:r>
      <w:r>
        <w:rPr>
          <w:color w:val="231F20"/>
          <w:spacing w:val="-5"/>
        </w:rPr>
        <w:t xml:space="preserve"> </w:t>
      </w:r>
      <w:r>
        <w:rPr>
          <w:color w:val="231F20"/>
        </w:rPr>
        <w:t>of</w:t>
      </w:r>
      <w:r>
        <w:rPr>
          <w:color w:val="231F20"/>
          <w:spacing w:val="-2"/>
        </w:rPr>
        <w:t xml:space="preserve"> </w:t>
      </w:r>
      <w:r>
        <w:rPr>
          <w:color w:val="231F20"/>
        </w:rPr>
        <w:t>the</w:t>
      </w:r>
      <w:r>
        <w:rPr>
          <w:color w:val="231F20"/>
          <w:spacing w:val="-4"/>
        </w:rPr>
        <w:t xml:space="preserve"> </w:t>
      </w:r>
      <w:r>
        <w:rPr>
          <w:color w:val="231F20"/>
          <w:spacing w:val="-2"/>
        </w:rPr>
        <w:t>Project</w:t>
      </w:r>
    </w:p>
    <w:p w:rsidR="004660BC" w:rsidRDefault="00000000">
      <w:pPr>
        <w:pStyle w:val="ListParagraph"/>
        <w:numPr>
          <w:ilvl w:val="0"/>
          <w:numId w:val="2"/>
        </w:numPr>
        <w:tabs>
          <w:tab w:val="left" w:pos="337"/>
        </w:tabs>
        <w:spacing w:before="20"/>
        <w:ind w:left="337" w:hanging="217"/>
      </w:pPr>
      <w:r>
        <w:rPr>
          <w:color w:val="231F20"/>
        </w:rPr>
        <w:t>Main</w:t>
      </w:r>
      <w:r>
        <w:rPr>
          <w:color w:val="231F20"/>
          <w:spacing w:val="-7"/>
        </w:rPr>
        <w:t xml:space="preserve"> </w:t>
      </w:r>
      <w:r>
        <w:rPr>
          <w:color w:val="231F20"/>
          <w:spacing w:val="-2"/>
        </w:rPr>
        <w:t>Report</w:t>
      </w:r>
    </w:p>
    <w:p w:rsidR="004660BC" w:rsidRDefault="00000000">
      <w:pPr>
        <w:pStyle w:val="BodyText"/>
        <w:tabs>
          <w:tab w:val="left" w:pos="1094"/>
        </w:tabs>
        <w:spacing w:before="22" w:line="259" w:lineRule="auto"/>
        <w:ind w:left="734" w:right="5625"/>
      </w:pPr>
      <w:r>
        <w:rPr>
          <w:noProof/>
        </w:rPr>
        <w:drawing>
          <wp:inline distT="0" distB="0" distL="0" distR="0">
            <wp:extent cx="73025" cy="98425"/>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73025" cy="98425"/>
                    </a:xfrm>
                    <a:prstGeom prst="rect">
                      <a:avLst/>
                    </a:prstGeom>
                  </pic:spPr>
                </pic:pic>
              </a:graphicData>
            </a:graphic>
          </wp:inline>
        </w:drawing>
      </w:r>
      <w:r>
        <w:rPr>
          <w:rFonts w:ascii="Times New Roman"/>
          <w:sz w:val="20"/>
        </w:rPr>
        <w:tab/>
      </w:r>
      <w:r>
        <w:rPr>
          <w:color w:val="231F20"/>
        </w:rPr>
        <w:t>Objective</w:t>
      </w:r>
      <w:r>
        <w:rPr>
          <w:color w:val="231F20"/>
          <w:spacing w:val="-9"/>
        </w:rPr>
        <w:t xml:space="preserve"> </w:t>
      </w:r>
      <w:r>
        <w:rPr>
          <w:color w:val="231F20"/>
        </w:rPr>
        <w:t>&amp;</w:t>
      </w:r>
      <w:r>
        <w:rPr>
          <w:color w:val="231F20"/>
          <w:spacing w:val="-7"/>
        </w:rPr>
        <w:t xml:space="preserve"> </w:t>
      </w:r>
      <w:r>
        <w:rPr>
          <w:color w:val="231F20"/>
        </w:rPr>
        <w:t>Scope</w:t>
      </w:r>
      <w:r>
        <w:rPr>
          <w:color w:val="231F20"/>
          <w:spacing w:val="-9"/>
        </w:rPr>
        <w:t xml:space="preserve"> </w:t>
      </w:r>
      <w:r>
        <w:rPr>
          <w:color w:val="231F20"/>
        </w:rPr>
        <w:t>of</w:t>
      </w:r>
      <w:r>
        <w:rPr>
          <w:color w:val="231F20"/>
          <w:spacing w:val="-9"/>
        </w:rPr>
        <w:t xml:space="preserve"> </w:t>
      </w:r>
      <w:r>
        <w:rPr>
          <w:color w:val="231F20"/>
        </w:rPr>
        <w:t>the</w:t>
      </w:r>
      <w:r>
        <w:rPr>
          <w:color w:val="231F20"/>
          <w:spacing w:val="-9"/>
        </w:rPr>
        <w:t xml:space="preserve"> </w:t>
      </w:r>
      <w:r>
        <w:rPr>
          <w:color w:val="231F20"/>
        </w:rPr>
        <w:t xml:space="preserve">Project </w:t>
      </w:r>
      <w:r>
        <w:rPr>
          <w:noProof/>
          <w:color w:val="231F20"/>
        </w:rPr>
        <w:drawing>
          <wp:inline distT="0" distB="0" distL="0" distR="0">
            <wp:extent cx="73025" cy="98425"/>
            <wp:effectExtent l="0" t="0" r="0" b="0"/>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73025" cy="98425"/>
                    </a:xfrm>
                    <a:prstGeom prst="rect">
                      <a:avLst/>
                    </a:prstGeom>
                  </pic:spPr>
                </pic:pic>
              </a:graphicData>
            </a:graphic>
          </wp:inline>
        </w:drawing>
      </w:r>
      <w:r>
        <w:rPr>
          <w:rFonts w:ascii="Times New Roman"/>
          <w:color w:val="231F20"/>
        </w:rPr>
        <w:tab/>
      </w:r>
      <w:r>
        <w:rPr>
          <w:color w:val="231F20"/>
        </w:rPr>
        <w:t>Theoretical Background</w:t>
      </w:r>
    </w:p>
    <w:p w:rsidR="004660BC" w:rsidRDefault="00000000">
      <w:pPr>
        <w:pStyle w:val="BodyText"/>
        <w:tabs>
          <w:tab w:val="left" w:pos="1094"/>
        </w:tabs>
        <w:spacing w:before="1"/>
        <w:ind w:left="734"/>
      </w:pPr>
      <w:r>
        <w:rPr>
          <w:noProof/>
        </w:rPr>
        <w:drawing>
          <wp:inline distT="0" distB="0" distL="0" distR="0">
            <wp:extent cx="73025" cy="98425"/>
            <wp:effectExtent l="0" t="0" r="0" b="0"/>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73025" cy="98425"/>
                    </a:xfrm>
                    <a:prstGeom prst="rect">
                      <a:avLst/>
                    </a:prstGeom>
                  </pic:spPr>
                </pic:pic>
              </a:graphicData>
            </a:graphic>
          </wp:inline>
        </w:drawing>
      </w:r>
      <w:r>
        <w:rPr>
          <w:rFonts w:ascii="Times New Roman"/>
          <w:sz w:val="20"/>
        </w:rPr>
        <w:tab/>
      </w:r>
      <w:r>
        <w:rPr>
          <w:color w:val="231F20"/>
        </w:rPr>
        <w:t>Definition</w:t>
      </w:r>
      <w:r>
        <w:rPr>
          <w:color w:val="231F20"/>
          <w:spacing w:val="-7"/>
        </w:rPr>
        <w:t xml:space="preserve"> </w:t>
      </w:r>
      <w:r>
        <w:rPr>
          <w:color w:val="231F20"/>
        </w:rPr>
        <w:t>of</w:t>
      </w:r>
      <w:r>
        <w:rPr>
          <w:color w:val="231F20"/>
          <w:spacing w:val="-8"/>
        </w:rPr>
        <w:t xml:space="preserve"> </w:t>
      </w:r>
      <w:r>
        <w:rPr>
          <w:color w:val="231F20"/>
          <w:spacing w:val="-2"/>
        </w:rPr>
        <w:t>Problem</w:t>
      </w:r>
    </w:p>
    <w:p w:rsidR="004660BC" w:rsidRDefault="00000000">
      <w:pPr>
        <w:pStyle w:val="BodyText"/>
        <w:tabs>
          <w:tab w:val="left" w:pos="1094"/>
        </w:tabs>
        <w:spacing w:before="19" w:line="259" w:lineRule="auto"/>
        <w:ind w:left="734" w:right="3724" w:hanging="1"/>
      </w:pPr>
      <w:r>
        <w:rPr>
          <w:noProof/>
        </w:rPr>
        <w:drawing>
          <wp:inline distT="0" distB="0" distL="0" distR="0">
            <wp:extent cx="73025" cy="98425"/>
            <wp:effectExtent l="0" t="0" r="0" b="0"/>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73025" cy="98425"/>
                    </a:xfrm>
                    <a:prstGeom prst="rect">
                      <a:avLst/>
                    </a:prstGeom>
                  </pic:spPr>
                </pic:pic>
              </a:graphicData>
            </a:graphic>
          </wp:inline>
        </w:drawing>
      </w:r>
      <w:r>
        <w:rPr>
          <w:rFonts w:ascii="Times New Roman"/>
          <w:sz w:val="20"/>
        </w:rPr>
        <w:tab/>
      </w:r>
      <w:r>
        <w:rPr>
          <w:color w:val="231F20"/>
        </w:rPr>
        <w:t>System</w:t>
      </w:r>
      <w:r>
        <w:rPr>
          <w:color w:val="231F20"/>
          <w:spacing w:val="-5"/>
        </w:rPr>
        <w:t xml:space="preserve"> </w:t>
      </w:r>
      <w:r>
        <w:rPr>
          <w:color w:val="231F20"/>
        </w:rPr>
        <w:t>Analysis</w:t>
      </w:r>
      <w:r>
        <w:rPr>
          <w:color w:val="231F20"/>
          <w:spacing w:val="-8"/>
        </w:rPr>
        <w:t xml:space="preserve"> </w:t>
      </w:r>
      <w:r>
        <w:rPr>
          <w:color w:val="231F20"/>
        </w:rPr>
        <w:t>&amp;</w:t>
      </w:r>
      <w:r>
        <w:rPr>
          <w:color w:val="231F20"/>
          <w:spacing w:val="-6"/>
        </w:rPr>
        <w:t xml:space="preserve"> </w:t>
      </w:r>
      <w:r>
        <w:rPr>
          <w:color w:val="231F20"/>
        </w:rPr>
        <w:t>Design</w:t>
      </w:r>
      <w:r>
        <w:rPr>
          <w:color w:val="231F20"/>
          <w:spacing w:val="-9"/>
        </w:rPr>
        <w:t xml:space="preserve"> </w:t>
      </w:r>
      <w:r>
        <w:rPr>
          <w:color w:val="231F20"/>
        </w:rPr>
        <w:t>vis-a-vis</w:t>
      </w:r>
      <w:r>
        <w:rPr>
          <w:color w:val="231F20"/>
          <w:spacing w:val="-6"/>
        </w:rPr>
        <w:t xml:space="preserve"> </w:t>
      </w:r>
      <w:r>
        <w:rPr>
          <w:color w:val="231F20"/>
        </w:rPr>
        <w:t>User</w:t>
      </w:r>
      <w:r>
        <w:rPr>
          <w:color w:val="231F20"/>
          <w:spacing w:val="-6"/>
        </w:rPr>
        <w:t xml:space="preserve"> </w:t>
      </w:r>
      <w:r>
        <w:rPr>
          <w:color w:val="231F20"/>
        </w:rPr>
        <w:t xml:space="preserve">Requirements </w:t>
      </w:r>
      <w:r>
        <w:rPr>
          <w:noProof/>
          <w:color w:val="231F20"/>
          <w:spacing w:val="-1"/>
        </w:rPr>
        <w:drawing>
          <wp:inline distT="0" distB="0" distL="0" distR="0">
            <wp:extent cx="73025" cy="98425"/>
            <wp:effectExtent l="0" t="0" r="0" b="0"/>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73025" cy="98425"/>
                    </a:xfrm>
                    <a:prstGeom prst="rect">
                      <a:avLst/>
                    </a:prstGeom>
                  </pic:spPr>
                </pic:pic>
              </a:graphicData>
            </a:graphic>
          </wp:inline>
        </w:drawing>
      </w:r>
      <w:r>
        <w:rPr>
          <w:rFonts w:ascii="Times New Roman"/>
          <w:color w:val="231F20"/>
        </w:rPr>
        <w:tab/>
      </w:r>
      <w:r>
        <w:rPr>
          <w:color w:val="231F20"/>
        </w:rPr>
        <w:t>System Planning (PERT Chart)</w:t>
      </w:r>
    </w:p>
    <w:p w:rsidR="004660BC" w:rsidRDefault="00000000">
      <w:pPr>
        <w:pStyle w:val="BodyText"/>
        <w:tabs>
          <w:tab w:val="left" w:pos="1095"/>
        </w:tabs>
        <w:spacing w:before="1"/>
        <w:ind w:left="734"/>
      </w:pPr>
      <w:r>
        <w:rPr>
          <w:noProof/>
        </w:rPr>
        <w:drawing>
          <wp:inline distT="0" distB="0" distL="0" distR="0">
            <wp:extent cx="73025" cy="98425"/>
            <wp:effectExtent l="0" t="0" r="0" b="0"/>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73025" cy="98425"/>
                    </a:xfrm>
                    <a:prstGeom prst="rect">
                      <a:avLst/>
                    </a:prstGeom>
                  </pic:spPr>
                </pic:pic>
              </a:graphicData>
            </a:graphic>
          </wp:inline>
        </w:drawing>
      </w:r>
      <w:r>
        <w:rPr>
          <w:rFonts w:ascii="Times New Roman"/>
          <w:sz w:val="20"/>
        </w:rPr>
        <w:tab/>
      </w:r>
      <w:r>
        <w:rPr>
          <w:color w:val="231F20"/>
        </w:rPr>
        <w:t>Process</w:t>
      </w:r>
      <w:r>
        <w:rPr>
          <w:color w:val="231F20"/>
          <w:spacing w:val="-8"/>
        </w:rPr>
        <w:t xml:space="preserve"> </w:t>
      </w:r>
      <w:r>
        <w:rPr>
          <w:color w:val="231F20"/>
        </w:rPr>
        <w:t>Logic</w:t>
      </w:r>
      <w:r>
        <w:rPr>
          <w:color w:val="231F20"/>
          <w:spacing w:val="-4"/>
        </w:rPr>
        <w:t xml:space="preserve"> </w:t>
      </w:r>
      <w:r>
        <w:rPr>
          <w:color w:val="231F20"/>
        </w:rPr>
        <w:t>of</w:t>
      </w:r>
      <w:r>
        <w:rPr>
          <w:color w:val="231F20"/>
          <w:spacing w:val="-2"/>
        </w:rPr>
        <w:t xml:space="preserve"> </w:t>
      </w:r>
      <w:r>
        <w:rPr>
          <w:color w:val="231F20"/>
        </w:rPr>
        <w:t>each</w:t>
      </w:r>
      <w:r>
        <w:rPr>
          <w:color w:val="231F20"/>
          <w:spacing w:val="-2"/>
        </w:rPr>
        <w:t xml:space="preserve"> Module</w:t>
      </w:r>
    </w:p>
    <w:p w:rsidR="004660BC" w:rsidRDefault="00000000">
      <w:pPr>
        <w:pStyle w:val="BodyText"/>
        <w:tabs>
          <w:tab w:val="left" w:pos="1093"/>
        </w:tabs>
        <w:spacing w:before="21" w:line="256" w:lineRule="auto"/>
        <w:ind w:left="733" w:right="719"/>
      </w:pPr>
      <w:r>
        <w:rPr>
          <w:noProof/>
        </w:rPr>
        <w:drawing>
          <wp:inline distT="0" distB="0" distL="0" distR="0">
            <wp:extent cx="73025" cy="98425"/>
            <wp:effectExtent l="0" t="0" r="0" b="0"/>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stretch>
                      <a:fillRect/>
                    </a:stretch>
                  </pic:blipFill>
                  <pic:spPr>
                    <a:xfrm>
                      <a:off x="0" y="0"/>
                      <a:ext cx="73025" cy="98425"/>
                    </a:xfrm>
                    <a:prstGeom prst="rect">
                      <a:avLst/>
                    </a:prstGeom>
                  </pic:spPr>
                </pic:pic>
              </a:graphicData>
            </a:graphic>
          </wp:inline>
        </w:drawing>
      </w:r>
      <w:r>
        <w:rPr>
          <w:rFonts w:ascii="Times New Roman"/>
          <w:sz w:val="20"/>
        </w:rPr>
        <w:tab/>
      </w:r>
      <w:r>
        <w:rPr>
          <w:rFonts w:ascii="Times New Roman"/>
          <w:spacing w:val="-49"/>
          <w:sz w:val="20"/>
        </w:rPr>
        <w:t xml:space="preserve"> </w:t>
      </w:r>
      <w:r>
        <w:rPr>
          <w:color w:val="231F20"/>
        </w:rPr>
        <w:t>Methodology</w:t>
      </w:r>
      <w:r>
        <w:rPr>
          <w:color w:val="231F20"/>
          <w:spacing w:val="-6"/>
        </w:rPr>
        <w:t xml:space="preserve"> </w:t>
      </w:r>
      <w:proofErr w:type="gramStart"/>
      <w:r>
        <w:rPr>
          <w:color w:val="231F20"/>
        </w:rPr>
        <w:t>adopted,</w:t>
      </w:r>
      <w:proofErr w:type="gramEnd"/>
      <w:r>
        <w:rPr>
          <w:color w:val="231F20"/>
          <w:spacing w:val="-4"/>
        </w:rPr>
        <w:t xml:space="preserve"> </w:t>
      </w:r>
      <w:r>
        <w:rPr>
          <w:color w:val="231F20"/>
        </w:rPr>
        <w:t>System</w:t>
      </w:r>
      <w:r>
        <w:rPr>
          <w:color w:val="231F20"/>
          <w:spacing w:val="-5"/>
        </w:rPr>
        <w:t xml:space="preserve"> </w:t>
      </w:r>
      <w:r>
        <w:rPr>
          <w:color w:val="231F20"/>
        </w:rPr>
        <w:t>Implementation</w:t>
      </w:r>
      <w:r>
        <w:rPr>
          <w:color w:val="231F20"/>
          <w:spacing w:val="-5"/>
        </w:rPr>
        <w:t xml:space="preserve"> </w:t>
      </w:r>
      <w:r>
        <w:rPr>
          <w:color w:val="231F20"/>
        </w:rPr>
        <w:t>&amp;</w:t>
      </w:r>
      <w:r>
        <w:rPr>
          <w:color w:val="231F20"/>
          <w:spacing w:val="-6"/>
        </w:rPr>
        <w:t xml:space="preserve"> </w:t>
      </w:r>
      <w:r>
        <w:rPr>
          <w:color w:val="231F20"/>
        </w:rPr>
        <w:t>Details</w:t>
      </w:r>
      <w:r>
        <w:rPr>
          <w:color w:val="231F20"/>
          <w:spacing w:val="-4"/>
        </w:rPr>
        <w:t xml:space="preserve"> </w:t>
      </w:r>
      <w:r>
        <w:rPr>
          <w:color w:val="231F20"/>
        </w:rPr>
        <w:t>of</w:t>
      </w:r>
      <w:r>
        <w:rPr>
          <w:color w:val="231F20"/>
          <w:spacing w:val="-4"/>
        </w:rPr>
        <w:t xml:space="preserve"> </w:t>
      </w:r>
      <w:r>
        <w:rPr>
          <w:color w:val="231F20"/>
        </w:rPr>
        <w:t>Hardware</w:t>
      </w:r>
      <w:r>
        <w:rPr>
          <w:color w:val="231F20"/>
          <w:spacing w:val="-6"/>
        </w:rPr>
        <w:t xml:space="preserve"> </w:t>
      </w:r>
      <w:r>
        <w:rPr>
          <w:color w:val="231F20"/>
        </w:rPr>
        <w:t>&amp;</w:t>
      </w:r>
      <w:r>
        <w:rPr>
          <w:color w:val="231F20"/>
          <w:spacing w:val="-4"/>
        </w:rPr>
        <w:t xml:space="preserve"> </w:t>
      </w:r>
      <w:r>
        <w:rPr>
          <w:color w:val="231F20"/>
        </w:rPr>
        <w:t>Software</w:t>
      </w:r>
      <w:r>
        <w:rPr>
          <w:color w:val="231F20"/>
          <w:spacing w:val="-4"/>
        </w:rPr>
        <w:t xml:space="preserve"> </w:t>
      </w:r>
      <w:r>
        <w:rPr>
          <w:color w:val="231F20"/>
        </w:rPr>
        <w:t xml:space="preserve">used </w:t>
      </w:r>
      <w:r>
        <w:rPr>
          <w:noProof/>
          <w:color w:val="231F20"/>
        </w:rPr>
        <w:drawing>
          <wp:inline distT="0" distB="0" distL="0" distR="0">
            <wp:extent cx="73025" cy="98425"/>
            <wp:effectExtent l="0" t="0" r="0" b="0"/>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9" cstate="print"/>
                    <a:stretch>
                      <a:fillRect/>
                    </a:stretch>
                  </pic:blipFill>
                  <pic:spPr>
                    <a:xfrm>
                      <a:off x="0" y="0"/>
                      <a:ext cx="73025" cy="98425"/>
                    </a:xfrm>
                    <a:prstGeom prst="rect">
                      <a:avLst/>
                    </a:prstGeom>
                  </pic:spPr>
                </pic:pic>
              </a:graphicData>
            </a:graphic>
          </wp:inline>
        </w:drawing>
      </w:r>
      <w:r>
        <w:rPr>
          <w:rFonts w:ascii="Times New Roman"/>
          <w:color w:val="231F20"/>
        </w:rPr>
        <w:tab/>
      </w:r>
      <w:r>
        <w:rPr>
          <w:color w:val="231F20"/>
        </w:rPr>
        <w:t>System Maintenance &amp; Evaluation</w:t>
      </w:r>
    </w:p>
    <w:p w:rsidR="004660BC" w:rsidRDefault="00000000">
      <w:pPr>
        <w:pStyle w:val="BodyText"/>
        <w:tabs>
          <w:tab w:val="left" w:pos="1093"/>
        </w:tabs>
        <w:spacing w:before="4"/>
        <w:ind w:left="733"/>
      </w:pPr>
      <w:r>
        <w:rPr>
          <w:noProof/>
        </w:rPr>
        <w:drawing>
          <wp:inline distT="0" distB="0" distL="0" distR="0">
            <wp:extent cx="73025" cy="98425"/>
            <wp:effectExtent l="0" t="0" r="0" b="0"/>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73025" cy="98425"/>
                    </a:xfrm>
                    <a:prstGeom prst="rect">
                      <a:avLst/>
                    </a:prstGeom>
                  </pic:spPr>
                </pic:pic>
              </a:graphicData>
            </a:graphic>
          </wp:inline>
        </w:drawing>
      </w:r>
      <w:r>
        <w:rPr>
          <w:rFonts w:ascii="Times New Roman"/>
          <w:sz w:val="20"/>
        </w:rPr>
        <w:tab/>
      </w:r>
      <w:r>
        <w:rPr>
          <w:color w:val="231F20"/>
        </w:rPr>
        <w:t>Cost</w:t>
      </w:r>
      <w:r>
        <w:rPr>
          <w:color w:val="231F20"/>
          <w:spacing w:val="-5"/>
        </w:rPr>
        <w:t xml:space="preserve"> </w:t>
      </w:r>
      <w:r>
        <w:rPr>
          <w:color w:val="231F20"/>
        </w:rPr>
        <w:t>and</w:t>
      </w:r>
      <w:r>
        <w:rPr>
          <w:color w:val="231F20"/>
          <w:spacing w:val="-4"/>
        </w:rPr>
        <w:t xml:space="preserve"> </w:t>
      </w:r>
      <w:r>
        <w:rPr>
          <w:color w:val="231F20"/>
        </w:rPr>
        <w:t>benefit</w:t>
      </w:r>
      <w:r>
        <w:rPr>
          <w:color w:val="231F20"/>
          <w:spacing w:val="-4"/>
        </w:rPr>
        <w:t xml:space="preserve"> </w:t>
      </w:r>
      <w:r>
        <w:rPr>
          <w:color w:val="231F20"/>
          <w:spacing w:val="-2"/>
        </w:rPr>
        <w:t>Analysis</w:t>
      </w:r>
    </w:p>
    <w:p w:rsidR="004660BC" w:rsidRDefault="00000000">
      <w:pPr>
        <w:pStyle w:val="BodyText"/>
        <w:tabs>
          <w:tab w:val="left" w:pos="1093"/>
        </w:tabs>
        <w:spacing w:before="23"/>
        <w:ind w:left="733"/>
      </w:pPr>
      <w:r>
        <w:rPr>
          <w:noProof/>
        </w:rPr>
        <w:drawing>
          <wp:inline distT="0" distB="0" distL="0" distR="0">
            <wp:extent cx="73025" cy="98425"/>
            <wp:effectExtent l="0" t="0" r="0" b="0"/>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9" cstate="print"/>
                    <a:stretch>
                      <a:fillRect/>
                    </a:stretch>
                  </pic:blipFill>
                  <pic:spPr>
                    <a:xfrm>
                      <a:off x="0" y="0"/>
                      <a:ext cx="73025" cy="98425"/>
                    </a:xfrm>
                    <a:prstGeom prst="rect">
                      <a:avLst/>
                    </a:prstGeom>
                  </pic:spPr>
                </pic:pic>
              </a:graphicData>
            </a:graphic>
          </wp:inline>
        </w:drawing>
      </w:r>
      <w:r>
        <w:rPr>
          <w:rFonts w:ascii="Times New Roman"/>
          <w:sz w:val="20"/>
        </w:rPr>
        <w:tab/>
      </w:r>
      <w:r>
        <w:rPr>
          <w:color w:val="231F20"/>
        </w:rPr>
        <w:t>Detailed</w:t>
      </w:r>
      <w:r>
        <w:rPr>
          <w:color w:val="231F20"/>
          <w:spacing w:val="-3"/>
        </w:rPr>
        <w:t xml:space="preserve"> </w:t>
      </w:r>
      <w:r>
        <w:rPr>
          <w:color w:val="231F20"/>
        </w:rPr>
        <w:t>Life</w:t>
      </w:r>
      <w:r>
        <w:rPr>
          <w:color w:val="231F20"/>
          <w:spacing w:val="-2"/>
        </w:rPr>
        <w:t xml:space="preserve"> </w:t>
      </w:r>
      <w:r>
        <w:rPr>
          <w:color w:val="231F20"/>
        </w:rPr>
        <w:t>Cycle</w:t>
      </w:r>
      <w:r>
        <w:rPr>
          <w:color w:val="231F20"/>
          <w:spacing w:val="-5"/>
        </w:rPr>
        <w:t xml:space="preserve"> </w:t>
      </w:r>
      <w:r>
        <w:rPr>
          <w:color w:val="231F20"/>
        </w:rPr>
        <w:t>of</w:t>
      </w:r>
      <w:r>
        <w:rPr>
          <w:color w:val="231F20"/>
          <w:spacing w:val="-5"/>
        </w:rPr>
        <w:t xml:space="preserve"> </w:t>
      </w:r>
      <w:r>
        <w:rPr>
          <w:color w:val="231F20"/>
        </w:rPr>
        <w:t>the</w:t>
      </w:r>
      <w:r>
        <w:rPr>
          <w:color w:val="231F20"/>
          <w:spacing w:val="-4"/>
        </w:rPr>
        <w:t xml:space="preserve"> </w:t>
      </w:r>
      <w:r>
        <w:rPr>
          <w:color w:val="231F20"/>
          <w:spacing w:val="-2"/>
        </w:rPr>
        <w:t>Project</w:t>
      </w:r>
    </w:p>
    <w:p w:rsidR="004660BC" w:rsidRDefault="00000000">
      <w:pPr>
        <w:pStyle w:val="ListParagraph"/>
        <w:numPr>
          <w:ilvl w:val="0"/>
          <w:numId w:val="3"/>
        </w:numPr>
        <w:tabs>
          <w:tab w:val="left" w:pos="1831"/>
        </w:tabs>
        <w:spacing w:before="11"/>
        <w:ind w:hanging="360"/>
      </w:pPr>
      <w:r>
        <w:rPr>
          <w:color w:val="231F20"/>
        </w:rPr>
        <w:t>ERD,</w:t>
      </w:r>
      <w:r>
        <w:rPr>
          <w:color w:val="231F20"/>
          <w:spacing w:val="-4"/>
        </w:rPr>
        <w:t xml:space="preserve"> </w:t>
      </w:r>
      <w:r>
        <w:rPr>
          <w:color w:val="231F20"/>
        </w:rPr>
        <w:t>DFD</w:t>
      </w:r>
      <w:r>
        <w:rPr>
          <w:color w:val="231F20"/>
          <w:spacing w:val="-2"/>
        </w:rPr>
        <w:t xml:space="preserve"> </w:t>
      </w:r>
      <w:r>
        <w:rPr>
          <w:color w:val="231F20"/>
        </w:rPr>
        <w:t>o</w:t>
      </w:r>
      <w:r>
        <w:rPr>
          <w:color w:val="231F20"/>
          <w:spacing w:val="-3"/>
        </w:rPr>
        <w:t xml:space="preserve"> </w:t>
      </w:r>
      <w:r>
        <w:rPr>
          <w:color w:val="231F20"/>
        </w:rPr>
        <w:t>Input</w:t>
      </w:r>
      <w:r>
        <w:rPr>
          <w:color w:val="231F20"/>
          <w:spacing w:val="-3"/>
        </w:rPr>
        <w:t xml:space="preserve"> </w:t>
      </w:r>
      <w:r>
        <w:rPr>
          <w:color w:val="231F20"/>
        </w:rPr>
        <w:t>and</w:t>
      </w:r>
      <w:r>
        <w:rPr>
          <w:color w:val="231F20"/>
          <w:spacing w:val="-3"/>
        </w:rPr>
        <w:t xml:space="preserve"> </w:t>
      </w:r>
      <w:r>
        <w:rPr>
          <w:color w:val="231F20"/>
        </w:rPr>
        <w:t>Output</w:t>
      </w:r>
      <w:r>
        <w:rPr>
          <w:color w:val="231F20"/>
          <w:spacing w:val="-2"/>
        </w:rPr>
        <w:t xml:space="preserve"> </w:t>
      </w:r>
      <w:r>
        <w:rPr>
          <w:color w:val="231F20"/>
        </w:rPr>
        <w:t>Screen</w:t>
      </w:r>
      <w:r>
        <w:rPr>
          <w:color w:val="231F20"/>
          <w:spacing w:val="-4"/>
        </w:rPr>
        <w:t xml:space="preserve"> </w:t>
      </w:r>
      <w:r>
        <w:rPr>
          <w:color w:val="231F20"/>
          <w:spacing w:val="-2"/>
        </w:rPr>
        <w:t>Design</w:t>
      </w:r>
    </w:p>
    <w:p w:rsidR="004660BC" w:rsidRDefault="00000000">
      <w:pPr>
        <w:pStyle w:val="ListParagraph"/>
        <w:numPr>
          <w:ilvl w:val="0"/>
          <w:numId w:val="3"/>
        </w:numPr>
        <w:tabs>
          <w:tab w:val="left" w:pos="1830"/>
        </w:tabs>
        <w:spacing w:before="9"/>
        <w:ind w:left="1830" w:hanging="360"/>
      </w:pPr>
      <w:r>
        <w:rPr>
          <w:color w:val="231F20"/>
        </w:rPr>
        <w:t>Process</w:t>
      </w:r>
      <w:r>
        <w:rPr>
          <w:color w:val="231F20"/>
          <w:spacing w:val="-7"/>
        </w:rPr>
        <w:t xml:space="preserve"> </w:t>
      </w:r>
      <w:r>
        <w:rPr>
          <w:color w:val="231F20"/>
          <w:spacing w:val="-2"/>
        </w:rPr>
        <w:t>involved</w:t>
      </w:r>
    </w:p>
    <w:p w:rsidR="004660BC" w:rsidRDefault="00000000">
      <w:pPr>
        <w:pStyle w:val="ListParagraph"/>
        <w:numPr>
          <w:ilvl w:val="0"/>
          <w:numId w:val="3"/>
        </w:numPr>
        <w:tabs>
          <w:tab w:val="left" w:pos="1831"/>
        </w:tabs>
        <w:spacing w:before="11"/>
        <w:ind w:hanging="360"/>
      </w:pPr>
      <w:r>
        <w:rPr>
          <w:color w:val="231F20"/>
        </w:rPr>
        <w:t>Methodology</w:t>
      </w:r>
      <w:r>
        <w:rPr>
          <w:color w:val="231F20"/>
          <w:spacing w:val="-7"/>
        </w:rPr>
        <w:t xml:space="preserve"> </w:t>
      </w:r>
      <w:r>
        <w:rPr>
          <w:color w:val="231F20"/>
        </w:rPr>
        <w:t>used</w:t>
      </w:r>
      <w:r>
        <w:rPr>
          <w:color w:val="231F20"/>
          <w:spacing w:val="-5"/>
        </w:rPr>
        <w:t xml:space="preserve"> </w:t>
      </w:r>
      <w:r>
        <w:rPr>
          <w:color w:val="231F20"/>
        </w:rPr>
        <w:t>for</w:t>
      </w:r>
      <w:r>
        <w:rPr>
          <w:color w:val="231F20"/>
          <w:spacing w:val="-4"/>
        </w:rPr>
        <w:t xml:space="preserve"> </w:t>
      </w:r>
      <w:r>
        <w:rPr>
          <w:color w:val="231F20"/>
          <w:spacing w:val="-2"/>
        </w:rPr>
        <w:t>testing:</w:t>
      </w:r>
    </w:p>
    <w:p w:rsidR="004660BC" w:rsidRDefault="00000000">
      <w:pPr>
        <w:pStyle w:val="ListParagraph"/>
        <w:numPr>
          <w:ilvl w:val="0"/>
          <w:numId w:val="3"/>
        </w:numPr>
        <w:tabs>
          <w:tab w:val="left" w:pos="1831"/>
        </w:tabs>
        <w:spacing w:before="11"/>
        <w:ind w:hanging="360"/>
      </w:pPr>
      <w:r>
        <w:rPr>
          <w:color w:val="231F20"/>
        </w:rPr>
        <w:t>Test</w:t>
      </w:r>
      <w:r>
        <w:rPr>
          <w:color w:val="231F20"/>
          <w:spacing w:val="-5"/>
        </w:rPr>
        <w:t xml:space="preserve"> </w:t>
      </w:r>
      <w:r>
        <w:rPr>
          <w:color w:val="231F20"/>
        </w:rPr>
        <w:t>Report,</w:t>
      </w:r>
      <w:r>
        <w:rPr>
          <w:color w:val="231F20"/>
          <w:spacing w:val="-5"/>
        </w:rPr>
        <w:t xml:space="preserve"> </w:t>
      </w:r>
      <w:r>
        <w:rPr>
          <w:color w:val="231F20"/>
        </w:rPr>
        <w:t>Printout</w:t>
      </w:r>
      <w:r>
        <w:rPr>
          <w:color w:val="231F20"/>
          <w:spacing w:val="-5"/>
        </w:rPr>
        <w:t xml:space="preserve"> </w:t>
      </w:r>
      <w:r>
        <w:rPr>
          <w:color w:val="231F20"/>
        </w:rPr>
        <w:t>of</w:t>
      </w:r>
      <w:r>
        <w:rPr>
          <w:color w:val="231F20"/>
          <w:spacing w:val="-3"/>
        </w:rPr>
        <w:t xml:space="preserve"> </w:t>
      </w:r>
      <w:r>
        <w:rPr>
          <w:color w:val="231F20"/>
        </w:rPr>
        <w:t>the</w:t>
      </w:r>
      <w:r>
        <w:rPr>
          <w:color w:val="231F20"/>
          <w:spacing w:val="-3"/>
        </w:rPr>
        <w:t xml:space="preserve"> </w:t>
      </w:r>
      <w:r>
        <w:rPr>
          <w:color w:val="231F20"/>
        </w:rPr>
        <w:t>Reports,</w:t>
      </w:r>
      <w:r>
        <w:rPr>
          <w:color w:val="231F20"/>
          <w:spacing w:val="-5"/>
        </w:rPr>
        <w:t xml:space="preserve"> </w:t>
      </w:r>
      <w:r>
        <w:rPr>
          <w:color w:val="231F20"/>
        </w:rPr>
        <w:t>Printout</w:t>
      </w:r>
      <w:r>
        <w:rPr>
          <w:color w:val="231F20"/>
          <w:spacing w:val="-5"/>
        </w:rPr>
        <w:t xml:space="preserve"> </w:t>
      </w:r>
      <w:r>
        <w:rPr>
          <w:color w:val="231F20"/>
        </w:rPr>
        <w:t>of</w:t>
      </w:r>
      <w:r>
        <w:rPr>
          <w:color w:val="231F20"/>
          <w:spacing w:val="-5"/>
        </w:rPr>
        <w:t xml:space="preserve"> </w:t>
      </w:r>
      <w:r>
        <w:rPr>
          <w:color w:val="231F20"/>
        </w:rPr>
        <w:t>the</w:t>
      </w:r>
      <w:r>
        <w:rPr>
          <w:color w:val="231F20"/>
          <w:spacing w:val="-3"/>
        </w:rPr>
        <w:t xml:space="preserve"> </w:t>
      </w:r>
      <w:r>
        <w:rPr>
          <w:color w:val="231F20"/>
        </w:rPr>
        <w:t>Code</w:t>
      </w:r>
      <w:r>
        <w:rPr>
          <w:color w:val="231F20"/>
          <w:spacing w:val="-2"/>
        </w:rPr>
        <w:t xml:space="preserve"> Sheet</w:t>
      </w:r>
    </w:p>
    <w:p w:rsidR="004660BC" w:rsidRDefault="004660BC">
      <w:pPr>
        <w:pStyle w:val="BodyText"/>
        <w:spacing w:before="41"/>
      </w:pPr>
    </w:p>
    <w:p w:rsidR="004660BC" w:rsidRDefault="00000000">
      <w:pPr>
        <w:pStyle w:val="BodyText"/>
        <w:tabs>
          <w:tab w:val="left" w:pos="887"/>
        </w:tabs>
        <w:spacing w:before="1" w:line="259" w:lineRule="auto"/>
        <w:ind w:left="527" w:right="683"/>
      </w:pPr>
      <w:r>
        <w:rPr>
          <w:noProof/>
        </w:rPr>
        <w:drawing>
          <wp:inline distT="0" distB="0" distL="0" distR="0">
            <wp:extent cx="73025" cy="98425"/>
            <wp:effectExtent l="0" t="0" r="0" b="0"/>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9" cstate="print"/>
                    <a:stretch>
                      <a:fillRect/>
                    </a:stretch>
                  </pic:blipFill>
                  <pic:spPr>
                    <a:xfrm>
                      <a:off x="0" y="0"/>
                      <a:ext cx="73025" cy="98425"/>
                    </a:xfrm>
                    <a:prstGeom prst="rect">
                      <a:avLst/>
                    </a:prstGeom>
                  </pic:spPr>
                </pic:pic>
              </a:graphicData>
            </a:graphic>
          </wp:inline>
        </w:drawing>
      </w:r>
      <w:r>
        <w:rPr>
          <w:rFonts w:ascii="Times New Roman"/>
          <w:sz w:val="20"/>
        </w:rPr>
        <w:tab/>
      </w:r>
      <w:r>
        <w:rPr>
          <w:color w:val="231F20"/>
        </w:rPr>
        <w:t>User/Operational</w:t>
      </w:r>
      <w:r>
        <w:rPr>
          <w:color w:val="231F20"/>
          <w:spacing w:val="-5"/>
        </w:rPr>
        <w:t xml:space="preserve"> </w:t>
      </w:r>
      <w:r>
        <w:rPr>
          <w:color w:val="231F20"/>
        </w:rPr>
        <w:t>Manual -</w:t>
      </w:r>
      <w:r>
        <w:rPr>
          <w:color w:val="231F20"/>
          <w:spacing w:val="-5"/>
        </w:rPr>
        <w:t xml:space="preserve"> </w:t>
      </w:r>
      <w:r>
        <w:rPr>
          <w:color w:val="231F20"/>
        </w:rPr>
        <w:t>including</w:t>
      </w:r>
      <w:r>
        <w:rPr>
          <w:color w:val="231F20"/>
          <w:spacing w:val="-3"/>
        </w:rPr>
        <w:t xml:space="preserve"> </w:t>
      </w:r>
      <w:r>
        <w:rPr>
          <w:color w:val="231F20"/>
        </w:rPr>
        <w:t>security</w:t>
      </w:r>
      <w:r>
        <w:rPr>
          <w:color w:val="231F20"/>
          <w:spacing w:val="-4"/>
        </w:rPr>
        <w:t xml:space="preserve"> </w:t>
      </w:r>
      <w:r>
        <w:rPr>
          <w:color w:val="231F20"/>
        </w:rPr>
        <w:t>aspects,</w:t>
      </w:r>
      <w:r>
        <w:rPr>
          <w:color w:val="231F20"/>
          <w:spacing w:val="-4"/>
        </w:rPr>
        <w:t xml:space="preserve"> </w:t>
      </w:r>
      <w:r>
        <w:rPr>
          <w:color w:val="231F20"/>
        </w:rPr>
        <w:t>access</w:t>
      </w:r>
      <w:r>
        <w:rPr>
          <w:color w:val="231F20"/>
          <w:spacing w:val="-5"/>
        </w:rPr>
        <w:t xml:space="preserve"> </w:t>
      </w:r>
      <w:r>
        <w:rPr>
          <w:color w:val="231F20"/>
        </w:rPr>
        <w:t>rights,</w:t>
      </w:r>
      <w:r>
        <w:rPr>
          <w:color w:val="231F20"/>
          <w:spacing w:val="-2"/>
        </w:rPr>
        <w:t xml:space="preserve"> </w:t>
      </w:r>
      <w:r>
        <w:rPr>
          <w:color w:val="231F20"/>
        </w:rPr>
        <w:t>back</w:t>
      </w:r>
      <w:r>
        <w:rPr>
          <w:color w:val="231F20"/>
          <w:spacing w:val="-2"/>
        </w:rPr>
        <w:t xml:space="preserve"> </w:t>
      </w:r>
      <w:r>
        <w:rPr>
          <w:color w:val="231F20"/>
        </w:rPr>
        <w:t>up,</w:t>
      </w:r>
      <w:r>
        <w:rPr>
          <w:color w:val="231F20"/>
          <w:spacing w:val="-2"/>
        </w:rPr>
        <w:t xml:space="preserve"> </w:t>
      </w:r>
      <w:r>
        <w:rPr>
          <w:color w:val="231F20"/>
        </w:rPr>
        <w:t>controls,</w:t>
      </w:r>
      <w:r>
        <w:rPr>
          <w:color w:val="231F20"/>
          <w:spacing w:val="-5"/>
        </w:rPr>
        <w:t xml:space="preserve"> </w:t>
      </w:r>
      <w:r>
        <w:rPr>
          <w:color w:val="231F20"/>
        </w:rPr>
        <w:t xml:space="preserve">etc. </w:t>
      </w:r>
      <w:r>
        <w:rPr>
          <w:noProof/>
          <w:color w:val="231F20"/>
          <w:spacing w:val="-1"/>
        </w:rPr>
        <w:drawing>
          <wp:inline distT="0" distB="0" distL="0" distR="0">
            <wp:extent cx="73025" cy="98425"/>
            <wp:effectExtent l="0" t="0" r="0" b="0"/>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9" cstate="print"/>
                    <a:stretch>
                      <a:fillRect/>
                    </a:stretch>
                  </pic:blipFill>
                  <pic:spPr>
                    <a:xfrm>
                      <a:off x="0" y="0"/>
                      <a:ext cx="73025" cy="98425"/>
                    </a:xfrm>
                    <a:prstGeom prst="rect">
                      <a:avLst/>
                    </a:prstGeom>
                  </pic:spPr>
                </pic:pic>
              </a:graphicData>
            </a:graphic>
          </wp:inline>
        </w:drawing>
      </w:r>
      <w:r>
        <w:rPr>
          <w:rFonts w:ascii="Times New Roman"/>
          <w:color w:val="231F20"/>
        </w:rPr>
        <w:tab/>
      </w:r>
      <w:r>
        <w:rPr>
          <w:color w:val="231F20"/>
        </w:rPr>
        <w:t>Soft copy of the project on CD/Floppy to be submitted with Hard Bound Project Report</w:t>
      </w:r>
    </w:p>
    <w:p w:rsidR="004660BC" w:rsidRDefault="004660BC">
      <w:pPr>
        <w:spacing w:line="259" w:lineRule="auto"/>
        <w:sectPr w:rsidR="004660BC" w:rsidSect="00FD0A3D">
          <w:pgSz w:w="12240" w:h="15840"/>
          <w:pgMar w:top="1820" w:right="1300" w:bottom="940" w:left="1320" w:header="0" w:footer="746" w:gutter="0"/>
          <w:cols w:space="720"/>
        </w:sectPr>
      </w:pPr>
    </w:p>
    <w:p w:rsidR="004660BC" w:rsidRDefault="00000000">
      <w:pPr>
        <w:pStyle w:val="Heading2"/>
        <w:spacing w:before="20"/>
        <w:ind w:left="3325"/>
      </w:pPr>
      <w:r>
        <w:lastRenderedPageBreak/>
        <w:t>Annexure</w:t>
      </w:r>
      <w:r>
        <w:rPr>
          <w:spacing w:val="-5"/>
        </w:rPr>
        <w:t xml:space="preserve"> </w:t>
      </w:r>
      <w:r>
        <w:t>to</w:t>
      </w:r>
      <w:r>
        <w:rPr>
          <w:spacing w:val="-7"/>
        </w:rPr>
        <w:t xml:space="preserve"> </w:t>
      </w:r>
      <w:r>
        <w:t>the</w:t>
      </w:r>
      <w:r>
        <w:rPr>
          <w:spacing w:val="-3"/>
        </w:rPr>
        <w:t xml:space="preserve"> </w:t>
      </w:r>
      <w:r>
        <w:t>Project</w:t>
      </w:r>
      <w:r>
        <w:rPr>
          <w:spacing w:val="-3"/>
        </w:rPr>
        <w:t xml:space="preserve"> </w:t>
      </w:r>
      <w:r>
        <w:rPr>
          <w:spacing w:val="-2"/>
        </w:rPr>
        <w:t>Report:</w:t>
      </w:r>
    </w:p>
    <w:p w:rsidR="004660BC" w:rsidRDefault="00000000">
      <w:pPr>
        <w:pStyle w:val="ListParagraph"/>
        <w:numPr>
          <w:ilvl w:val="1"/>
          <w:numId w:val="2"/>
        </w:numPr>
        <w:tabs>
          <w:tab w:val="left" w:pos="1165"/>
        </w:tabs>
        <w:spacing w:before="25" w:line="256" w:lineRule="auto"/>
        <w:ind w:right="133" w:firstLine="0"/>
      </w:pPr>
      <w:r>
        <w:t>Brief</w:t>
      </w:r>
      <w:r>
        <w:rPr>
          <w:spacing w:val="40"/>
        </w:rPr>
        <w:t xml:space="preserve"> </w:t>
      </w:r>
      <w:r>
        <w:t>background</w:t>
      </w:r>
      <w:r>
        <w:rPr>
          <w:spacing w:val="40"/>
        </w:rPr>
        <w:t xml:space="preserve"> </w:t>
      </w:r>
      <w:r>
        <w:t>of</w:t>
      </w:r>
      <w:r>
        <w:rPr>
          <w:spacing w:val="40"/>
        </w:rPr>
        <w:t xml:space="preserve"> </w:t>
      </w:r>
      <w:r>
        <w:t>the</w:t>
      </w:r>
      <w:r>
        <w:rPr>
          <w:spacing w:val="40"/>
        </w:rPr>
        <w:t xml:space="preserve"> </w:t>
      </w:r>
      <w:r>
        <w:t>organization</w:t>
      </w:r>
      <w:r>
        <w:rPr>
          <w:spacing w:val="40"/>
        </w:rPr>
        <w:t xml:space="preserve"> </w:t>
      </w:r>
      <w:r>
        <w:t>where</w:t>
      </w:r>
      <w:r>
        <w:rPr>
          <w:spacing w:val="40"/>
        </w:rPr>
        <w:t xml:space="preserve"> </w:t>
      </w:r>
      <w:r>
        <w:t>the</w:t>
      </w:r>
      <w:r>
        <w:rPr>
          <w:spacing w:val="40"/>
        </w:rPr>
        <w:t xml:space="preserve"> </w:t>
      </w:r>
      <w:r>
        <w:t>student</w:t>
      </w:r>
      <w:r>
        <w:rPr>
          <w:spacing w:val="40"/>
        </w:rPr>
        <w:t xml:space="preserve"> </w:t>
      </w:r>
      <w:r>
        <w:t>has</w:t>
      </w:r>
      <w:r>
        <w:rPr>
          <w:spacing w:val="40"/>
        </w:rPr>
        <w:t xml:space="preserve"> </w:t>
      </w:r>
      <w:r>
        <w:t>developed</w:t>
      </w:r>
      <w:r>
        <w:rPr>
          <w:spacing w:val="40"/>
        </w:rPr>
        <w:t xml:space="preserve"> </w:t>
      </w:r>
      <w:r>
        <w:t>the</w:t>
      </w:r>
      <w:r>
        <w:rPr>
          <w:spacing w:val="40"/>
        </w:rPr>
        <w:t xml:space="preserve"> </w:t>
      </w:r>
      <w:r>
        <w:t>project,</w:t>
      </w:r>
      <w:r>
        <w:rPr>
          <w:spacing w:val="40"/>
        </w:rPr>
        <w:t xml:space="preserve"> </w:t>
      </w:r>
      <w:r>
        <w:t>if</w:t>
      </w:r>
      <w:r>
        <w:rPr>
          <w:spacing w:val="40"/>
        </w:rPr>
        <w:t xml:space="preserve"> </w:t>
      </w:r>
      <w:r>
        <w:rPr>
          <w:spacing w:val="-2"/>
        </w:rPr>
        <w:t>applicable.</w:t>
      </w:r>
    </w:p>
    <w:p w:rsidR="004660BC" w:rsidRDefault="004660BC">
      <w:pPr>
        <w:pStyle w:val="BodyText"/>
        <w:spacing w:before="25"/>
      </w:pPr>
    </w:p>
    <w:p w:rsidR="004660BC" w:rsidRDefault="00000000">
      <w:pPr>
        <w:pStyle w:val="ListParagraph"/>
        <w:numPr>
          <w:ilvl w:val="1"/>
          <w:numId w:val="2"/>
        </w:numPr>
        <w:tabs>
          <w:tab w:val="left" w:pos="1113"/>
        </w:tabs>
        <w:spacing w:before="0" w:line="259" w:lineRule="auto"/>
        <w:ind w:left="887" w:right="139" w:firstLine="0"/>
      </w:pPr>
      <w:r>
        <w:t>Data Dictionary - This should give a catalogue of the data elements used in the system / sub system developed. The following are the details required. Write NA if NOT applicable:</w:t>
      </w:r>
    </w:p>
    <w:p w:rsidR="004660BC" w:rsidRDefault="00000000">
      <w:pPr>
        <w:pStyle w:val="BodyText"/>
        <w:spacing w:line="259" w:lineRule="auto"/>
        <w:ind w:left="887" w:right="7025"/>
      </w:pPr>
      <w:r>
        <w:t>Data Name, Aliases, if any Length</w:t>
      </w:r>
      <w:r>
        <w:rPr>
          <w:spacing w:val="-13"/>
        </w:rPr>
        <w:t xml:space="preserve"> </w:t>
      </w:r>
      <w:r>
        <w:t>(Size)</w:t>
      </w:r>
      <w:r>
        <w:rPr>
          <w:spacing w:val="-12"/>
        </w:rPr>
        <w:t xml:space="preserve"> </w:t>
      </w:r>
      <w:r>
        <w:t>Type,</w:t>
      </w:r>
    </w:p>
    <w:p w:rsidR="004660BC" w:rsidRDefault="00000000">
      <w:pPr>
        <w:pStyle w:val="BodyText"/>
        <w:ind w:left="887"/>
      </w:pPr>
      <w:r>
        <w:t>Numeric,</w:t>
      </w:r>
      <w:r>
        <w:rPr>
          <w:spacing w:val="-6"/>
        </w:rPr>
        <w:t xml:space="preserve"> </w:t>
      </w:r>
      <w:r>
        <w:t>Alpha,</w:t>
      </w:r>
      <w:r>
        <w:rPr>
          <w:spacing w:val="-6"/>
        </w:rPr>
        <w:t xml:space="preserve"> </w:t>
      </w:r>
      <w:r>
        <w:t>Binary</w:t>
      </w:r>
      <w:r>
        <w:rPr>
          <w:spacing w:val="-4"/>
        </w:rPr>
        <w:t xml:space="preserve"> etc.</w:t>
      </w:r>
    </w:p>
    <w:p w:rsidR="004660BC" w:rsidRDefault="004660BC">
      <w:pPr>
        <w:pStyle w:val="BodyText"/>
        <w:spacing w:before="41"/>
      </w:pPr>
    </w:p>
    <w:p w:rsidR="004660BC" w:rsidRDefault="00000000">
      <w:pPr>
        <w:pStyle w:val="ListParagraph"/>
        <w:numPr>
          <w:ilvl w:val="1"/>
          <w:numId w:val="2"/>
        </w:numPr>
        <w:tabs>
          <w:tab w:val="left" w:pos="1104"/>
        </w:tabs>
        <w:spacing w:before="0"/>
        <w:ind w:left="1104" w:hanging="217"/>
      </w:pPr>
      <w:r>
        <w:t>List</w:t>
      </w:r>
      <w:r>
        <w:rPr>
          <w:spacing w:val="-6"/>
        </w:rPr>
        <w:t xml:space="preserve"> </w:t>
      </w:r>
      <w:r>
        <w:t>of</w:t>
      </w:r>
      <w:r>
        <w:rPr>
          <w:spacing w:val="-8"/>
        </w:rPr>
        <w:t xml:space="preserve"> </w:t>
      </w:r>
      <w:r>
        <w:t>abbreviations,</w:t>
      </w:r>
      <w:r>
        <w:rPr>
          <w:spacing w:val="-5"/>
        </w:rPr>
        <w:t xml:space="preserve"> </w:t>
      </w:r>
      <w:r>
        <w:t>Figures,</w:t>
      </w:r>
      <w:r>
        <w:rPr>
          <w:spacing w:val="-5"/>
        </w:rPr>
        <w:t xml:space="preserve"> </w:t>
      </w:r>
      <w:r>
        <w:rPr>
          <w:spacing w:val="-2"/>
        </w:rPr>
        <w:t>Tables</w:t>
      </w:r>
    </w:p>
    <w:p w:rsidR="004660BC" w:rsidRDefault="004660BC">
      <w:pPr>
        <w:pStyle w:val="BodyText"/>
        <w:spacing w:before="44"/>
      </w:pPr>
    </w:p>
    <w:p w:rsidR="004660BC" w:rsidRDefault="00000000">
      <w:pPr>
        <w:pStyle w:val="ListParagraph"/>
        <w:numPr>
          <w:ilvl w:val="1"/>
          <w:numId w:val="2"/>
        </w:numPr>
        <w:tabs>
          <w:tab w:val="left" w:pos="1104"/>
        </w:tabs>
        <w:spacing w:before="0"/>
        <w:ind w:left="1104" w:hanging="217"/>
      </w:pPr>
      <w:r>
        <w:t>References</w:t>
      </w:r>
      <w:r>
        <w:rPr>
          <w:spacing w:val="-10"/>
        </w:rPr>
        <w:t xml:space="preserve"> </w:t>
      </w:r>
      <w:r>
        <w:t>Bibliography</w:t>
      </w:r>
      <w:r>
        <w:rPr>
          <w:spacing w:val="-11"/>
        </w:rPr>
        <w:t xml:space="preserve"> </w:t>
      </w:r>
      <w:r>
        <w:rPr>
          <w:spacing w:val="-2"/>
        </w:rPr>
        <w:t>Website</w:t>
      </w:r>
    </w:p>
    <w:p w:rsidR="004660BC" w:rsidRDefault="004660BC">
      <w:pPr>
        <w:pStyle w:val="BodyText"/>
        <w:spacing w:before="41"/>
      </w:pPr>
    </w:p>
    <w:p w:rsidR="004660BC" w:rsidRDefault="00000000">
      <w:pPr>
        <w:pStyle w:val="ListParagraph"/>
        <w:numPr>
          <w:ilvl w:val="1"/>
          <w:numId w:val="2"/>
        </w:numPr>
        <w:tabs>
          <w:tab w:val="left" w:pos="1104"/>
        </w:tabs>
        <w:spacing w:before="0"/>
        <w:ind w:left="1104" w:hanging="217"/>
      </w:pPr>
      <w:r>
        <w:t>Soft</w:t>
      </w:r>
      <w:r>
        <w:rPr>
          <w:spacing w:val="-2"/>
        </w:rPr>
        <w:t xml:space="preserve"> </w:t>
      </w:r>
      <w:r>
        <w:t>copy</w:t>
      </w:r>
      <w:r>
        <w:rPr>
          <w:spacing w:val="-4"/>
        </w:rPr>
        <w:t xml:space="preserve"> </w:t>
      </w:r>
      <w:r>
        <w:t>of</w:t>
      </w:r>
      <w:r>
        <w:rPr>
          <w:spacing w:val="-3"/>
        </w:rPr>
        <w:t xml:space="preserve"> </w:t>
      </w:r>
      <w:r>
        <w:t>the</w:t>
      </w:r>
      <w:r>
        <w:rPr>
          <w:spacing w:val="-2"/>
        </w:rPr>
        <w:t xml:space="preserve"> </w:t>
      </w:r>
      <w:r>
        <w:t>project</w:t>
      </w:r>
      <w:r>
        <w:rPr>
          <w:spacing w:val="-4"/>
        </w:rPr>
        <w:t xml:space="preserve"> </w:t>
      </w:r>
      <w:r>
        <w:t>on</w:t>
      </w:r>
      <w:r>
        <w:rPr>
          <w:spacing w:val="-2"/>
        </w:rPr>
        <w:t xml:space="preserve"> CD</w:t>
      </w:r>
    </w:p>
    <w:p w:rsidR="004660BC" w:rsidRDefault="004660BC">
      <w:pPr>
        <w:pStyle w:val="BodyText"/>
        <w:spacing w:before="43"/>
      </w:pPr>
    </w:p>
    <w:p w:rsidR="004660BC" w:rsidRDefault="00000000">
      <w:pPr>
        <w:pStyle w:val="ListParagraph"/>
        <w:numPr>
          <w:ilvl w:val="1"/>
          <w:numId w:val="2"/>
        </w:numPr>
        <w:tabs>
          <w:tab w:val="left" w:pos="1104"/>
        </w:tabs>
        <w:spacing w:before="1"/>
        <w:ind w:left="1104" w:hanging="217"/>
      </w:pPr>
      <w:r>
        <w:t>Guide</w:t>
      </w:r>
      <w:r>
        <w:rPr>
          <w:spacing w:val="-6"/>
        </w:rPr>
        <w:t xml:space="preserve"> </w:t>
      </w:r>
      <w:r>
        <w:rPr>
          <w:spacing w:val="-2"/>
        </w:rPr>
        <w:t>Details:</w:t>
      </w:r>
    </w:p>
    <w:p w:rsidR="004660BC" w:rsidRDefault="00000000">
      <w:pPr>
        <w:pStyle w:val="ListParagraph"/>
        <w:numPr>
          <w:ilvl w:val="2"/>
          <w:numId w:val="2"/>
        </w:numPr>
        <w:tabs>
          <w:tab w:val="left" w:pos="1607"/>
        </w:tabs>
        <w:ind w:hanging="360"/>
      </w:pPr>
      <w:r>
        <w:t>Guide</w:t>
      </w:r>
      <w:r>
        <w:rPr>
          <w:spacing w:val="-6"/>
        </w:rPr>
        <w:t xml:space="preserve"> </w:t>
      </w:r>
      <w:r>
        <w:rPr>
          <w:spacing w:val="-4"/>
        </w:rPr>
        <w:t>Name</w:t>
      </w:r>
    </w:p>
    <w:p w:rsidR="004660BC" w:rsidRDefault="00000000">
      <w:pPr>
        <w:pStyle w:val="ListParagraph"/>
        <w:numPr>
          <w:ilvl w:val="2"/>
          <w:numId w:val="2"/>
        </w:numPr>
        <w:tabs>
          <w:tab w:val="left" w:pos="1607"/>
        </w:tabs>
        <w:spacing w:before="20"/>
        <w:ind w:hanging="360"/>
      </w:pPr>
      <w:r>
        <w:t>Full</w:t>
      </w:r>
      <w:r>
        <w:rPr>
          <w:spacing w:val="-4"/>
        </w:rPr>
        <w:t xml:space="preserve"> </w:t>
      </w:r>
      <w:r>
        <w:rPr>
          <w:spacing w:val="-2"/>
        </w:rPr>
        <w:t>Address</w:t>
      </w:r>
    </w:p>
    <w:p w:rsidR="004660BC" w:rsidRDefault="00000000">
      <w:pPr>
        <w:pStyle w:val="ListParagraph"/>
        <w:numPr>
          <w:ilvl w:val="2"/>
          <w:numId w:val="2"/>
        </w:numPr>
        <w:tabs>
          <w:tab w:val="left" w:pos="1607"/>
        </w:tabs>
        <w:ind w:hanging="360"/>
      </w:pPr>
      <w:r>
        <w:rPr>
          <w:spacing w:val="-2"/>
        </w:rPr>
        <w:t>Qualification</w:t>
      </w:r>
    </w:p>
    <w:p w:rsidR="004660BC" w:rsidRDefault="00000000">
      <w:pPr>
        <w:pStyle w:val="ListParagraph"/>
        <w:numPr>
          <w:ilvl w:val="2"/>
          <w:numId w:val="2"/>
        </w:numPr>
        <w:tabs>
          <w:tab w:val="left" w:pos="1608"/>
        </w:tabs>
        <w:spacing w:before="20"/>
        <w:ind w:left="1608" w:hanging="360"/>
      </w:pPr>
      <w:r>
        <w:rPr>
          <w:spacing w:val="-2"/>
        </w:rPr>
        <w:t>Mobile</w:t>
      </w:r>
    </w:p>
    <w:p w:rsidR="004660BC" w:rsidRDefault="00000000">
      <w:pPr>
        <w:pStyle w:val="ListParagraph"/>
        <w:numPr>
          <w:ilvl w:val="2"/>
          <w:numId w:val="2"/>
        </w:numPr>
        <w:tabs>
          <w:tab w:val="left" w:pos="1608"/>
        </w:tabs>
        <w:ind w:left="1608" w:hanging="360"/>
      </w:pPr>
      <w:r>
        <w:rPr>
          <w:spacing w:val="-4"/>
        </w:rPr>
        <w:t>Email</w:t>
      </w:r>
    </w:p>
    <w:p w:rsidR="004660BC" w:rsidRDefault="004660BC">
      <w:pPr>
        <w:pStyle w:val="BodyText"/>
        <w:spacing w:before="41"/>
      </w:pPr>
    </w:p>
    <w:p w:rsidR="004660BC" w:rsidRDefault="00000000">
      <w:pPr>
        <w:pStyle w:val="ListParagraph"/>
        <w:numPr>
          <w:ilvl w:val="1"/>
          <w:numId w:val="2"/>
        </w:numPr>
        <w:tabs>
          <w:tab w:val="left" w:pos="1105"/>
        </w:tabs>
        <w:spacing w:before="0"/>
        <w:ind w:left="1105" w:hanging="217"/>
      </w:pPr>
      <w:r>
        <w:t>Certificate</w:t>
      </w:r>
      <w:r>
        <w:rPr>
          <w:spacing w:val="-9"/>
        </w:rPr>
        <w:t xml:space="preserve"> </w:t>
      </w:r>
      <w:r>
        <w:t>from</w:t>
      </w:r>
      <w:r>
        <w:rPr>
          <w:spacing w:val="-5"/>
        </w:rPr>
        <w:t xml:space="preserve"> </w:t>
      </w:r>
      <w:r>
        <w:rPr>
          <w:spacing w:val="-4"/>
        </w:rPr>
        <w:t>Guide</w:t>
      </w:r>
    </w:p>
    <w:p w:rsidR="004660BC" w:rsidRDefault="00000000">
      <w:pPr>
        <w:pStyle w:val="BodyText"/>
        <w:spacing w:before="7"/>
        <w:rPr>
          <w:sz w:val="12"/>
        </w:rPr>
      </w:pPr>
      <w:r>
        <w:rPr>
          <w:noProof/>
        </w:rPr>
        <mc:AlternateContent>
          <mc:Choice Requires="wps">
            <w:drawing>
              <wp:anchor distT="0" distB="0" distL="0" distR="0" simplePos="0" relativeHeight="251657216" behindDoc="1" locked="0" layoutInCell="1" allowOverlap="1">
                <wp:simplePos x="0" y="0"/>
                <wp:positionH relativeFrom="page">
                  <wp:posOffset>1402080</wp:posOffset>
                </wp:positionH>
                <wp:positionV relativeFrom="paragraph">
                  <wp:posOffset>112395</wp:posOffset>
                </wp:positionV>
                <wp:extent cx="298450" cy="1270"/>
                <wp:effectExtent l="0" t="0" r="0" b="0"/>
                <wp:wrapTopAndBottom/>
                <wp:docPr id="14" name="Graphic 14"/>
                <wp:cNvGraphicFramePr/>
                <a:graphic xmlns:a="http://schemas.openxmlformats.org/drawingml/2006/main">
                  <a:graphicData uri="http://schemas.microsoft.com/office/word/2010/wordprocessingShape">
                    <wps:wsp>
                      <wps:cNvSpPr/>
                      <wps:spPr>
                        <a:xfrm>
                          <a:off x="0" y="0"/>
                          <a:ext cx="298450" cy="1270"/>
                        </a:xfrm>
                        <a:custGeom>
                          <a:avLst/>
                          <a:gdLst/>
                          <a:ahLst/>
                          <a:cxnLst/>
                          <a:rect l="l" t="t" r="r" b="b"/>
                          <a:pathLst>
                            <a:path w="298450">
                              <a:moveTo>
                                <a:pt x="0" y="0"/>
                              </a:moveTo>
                              <a:lnTo>
                                <a:pt x="298362" y="0"/>
                              </a:lnTo>
                            </a:path>
                          </a:pathLst>
                        </a:custGeom>
                        <a:ln w="9393">
                          <a:solidFill>
                            <a:srgbClr val="000000"/>
                          </a:solidFill>
                          <a:prstDash val="dash"/>
                        </a:ln>
                      </wps:spPr>
                      <wps:bodyPr wrap="square" lIns="0" tIns="0" rIns="0" bIns="0" rtlCol="0">
                        <a:noAutofit/>
                      </wps:bodyPr>
                    </wps:wsp>
                  </a:graphicData>
                </a:graphic>
              </wp:anchor>
            </w:drawing>
          </mc:Choice>
          <mc:Fallback>
            <w:pict>
              <v:shape w14:anchorId="7974559C" id="Graphic 14" o:spid="_x0000_s1026" style="position:absolute;margin-left:110.4pt;margin-top:8.85pt;width:23.5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2984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" path="m,l298362,e" filled="f" strokeweight=".26092mm">
                <v:stroke dashstyle="dash"/>
                <v:path arrowok="t"/>
                <w10:wrap type="topAndBottom" anchorx="page"/>
              </v:shape>
            </w:pict>
          </mc:Fallback>
        </mc:AlternateContent>
      </w:r>
    </w:p>
    <w:p w:rsidR="004660BC" w:rsidRDefault="00000000">
      <w:pPr>
        <w:pStyle w:val="Heading3"/>
        <w:spacing w:before="128"/>
        <w:ind w:left="888"/>
      </w:pPr>
      <w:r>
        <w:rPr>
          <w:spacing w:val="-2"/>
          <w:u w:val="single"/>
        </w:rPr>
        <w:t>ACKNOWLEDGEMENTS</w:t>
      </w:r>
    </w:p>
    <w:p w:rsidR="004660BC" w:rsidRDefault="004660BC">
      <w:pPr>
        <w:pStyle w:val="BodyText"/>
        <w:spacing w:before="41"/>
        <w:rPr>
          <w:b/>
        </w:rPr>
      </w:pPr>
    </w:p>
    <w:p w:rsidR="004660BC" w:rsidRDefault="00000000">
      <w:pPr>
        <w:pStyle w:val="BodyText"/>
        <w:spacing w:line="259" w:lineRule="auto"/>
        <w:ind w:left="888" w:right="136"/>
        <w:jc w:val="both"/>
      </w:pPr>
      <w:r>
        <w:t>In the “Acknowledgement” page, the student recognizes his indebtedness for guidance and assistance of the thesis provided by the guide, adviser and other members of the faculty. Acknowledgements should be expressed to all concerned members of the company / organization who has helped during the project work.</w:t>
      </w:r>
    </w:p>
    <w:p w:rsidR="004660BC" w:rsidRDefault="004660BC">
      <w:pPr>
        <w:pStyle w:val="BodyText"/>
        <w:spacing w:before="21"/>
      </w:pPr>
    </w:p>
    <w:p w:rsidR="004660BC" w:rsidRDefault="00000000">
      <w:pPr>
        <w:pStyle w:val="Heading3"/>
        <w:spacing w:before="0"/>
        <w:ind w:left="888"/>
        <w:jc w:val="both"/>
      </w:pPr>
      <w:proofErr w:type="gramStart"/>
      <w:r>
        <w:t>BIBLIOGRAPHY</w:t>
      </w:r>
      <w:r>
        <w:rPr>
          <w:spacing w:val="-7"/>
        </w:rPr>
        <w:t xml:space="preserve"> </w:t>
      </w:r>
      <w:r>
        <w:t>:</w:t>
      </w:r>
      <w:proofErr w:type="gramEnd"/>
      <w:r>
        <w:rPr>
          <w:spacing w:val="-5"/>
        </w:rPr>
        <w:t xml:space="preserve"> </w:t>
      </w:r>
      <w:r>
        <w:rPr>
          <w:spacing w:val="-2"/>
        </w:rPr>
        <w:t>(EXAMPLE)</w:t>
      </w:r>
    </w:p>
    <w:p w:rsidR="004660BC" w:rsidRDefault="00000000">
      <w:pPr>
        <w:pStyle w:val="ListParagraph"/>
        <w:numPr>
          <w:ilvl w:val="0"/>
          <w:numId w:val="4"/>
        </w:numPr>
        <w:tabs>
          <w:tab w:val="left" w:pos="1245"/>
          <w:tab w:val="left" w:pos="1248"/>
        </w:tabs>
        <w:spacing w:line="259" w:lineRule="auto"/>
        <w:ind w:right="140"/>
      </w:pPr>
      <w:r>
        <w:t>D.L.</w:t>
      </w:r>
      <w:r>
        <w:rPr>
          <w:spacing w:val="40"/>
        </w:rPr>
        <w:t xml:space="preserve"> </w:t>
      </w:r>
      <w:r>
        <w:t>Carney,</w:t>
      </w:r>
      <w:r>
        <w:rPr>
          <w:spacing w:val="40"/>
        </w:rPr>
        <w:t xml:space="preserve"> </w:t>
      </w:r>
      <w:r>
        <w:t>J.I.</w:t>
      </w:r>
      <w:r>
        <w:rPr>
          <w:spacing w:val="40"/>
        </w:rPr>
        <w:t xml:space="preserve"> </w:t>
      </w:r>
      <w:r>
        <w:t>Cochrane,</w:t>
      </w:r>
      <w:r>
        <w:rPr>
          <w:spacing w:val="40"/>
        </w:rPr>
        <w:t xml:space="preserve"> </w:t>
      </w:r>
      <w:r>
        <w:t>“The</w:t>
      </w:r>
      <w:r>
        <w:rPr>
          <w:spacing w:val="40"/>
        </w:rPr>
        <w:t xml:space="preserve"> </w:t>
      </w:r>
      <w:r>
        <w:t>5ESS</w:t>
      </w:r>
      <w:r>
        <w:rPr>
          <w:spacing w:val="40"/>
        </w:rPr>
        <w:t xml:space="preserve"> </w:t>
      </w:r>
      <w:r>
        <w:t>Switching</w:t>
      </w:r>
      <w:r>
        <w:rPr>
          <w:spacing w:val="40"/>
        </w:rPr>
        <w:t xml:space="preserve"> </w:t>
      </w:r>
      <w:r>
        <w:t>System:</w:t>
      </w:r>
      <w:r>
        <w:rPr>
          <w:spacing w:val="40"/>
        </w:rPr>
        <w:t xml:space="preserve"> </w:t>
      </w:r>
      <w:r>
        <w:t>Architectural</w:t>
      </w:r>
      <w:r>
        <w:rPr>
          <w:spacing w:val="40"/>
        </w:rPr>
        <w:t xml:space="preserve"> </w:t>
      </w:r>
      <w:r>
        <w:t>Overview,”</w:t>
      </w:r>
      <w:r>
        <w:rPr>
          <w:spacing w:val="40"/>
        </w:rPr>
        <w:t xml:space="preserve"> </w:t>
      </w:r>
      <w:r>
        <w:t xml:space="preserve">AT&amp;T Technical Journal, vol. </w:t>
      </w:r>
      <w:proofErr w:type="gramStart"/>
      <w:r>
        <w:t>64 ,</w:t>
      </w:r>
      <w:proofErr w:type="gramEnd"/>
      <w:r>
        <w:t xml:space="preserve"> no. 6 , July-August 1985, pp. 1339- 1356.</w:t>
      </w:r>
    </w:p>
    <w:p w:rsidR="004660BC" w:rsidRDefault="00000000">
      <w:pPr>
        <w:pStyle w:val="ListParagraph"/>
        <w:numPr>
          <w:ilvl w:val="0"/>
          <w:numId w:val="4"/>
        </w:numPr>
        <w:tabs>
          <w:tab w:val="left" w:pos="1198"/>
        </w:tabs>
        <w:spacing w:before="1"/>
        <w:ind w:left="1198" w:hanging="358"/>
      </w:pPr>
      <w:r>
        <w:t>J.</w:t>
      </w:r>
      <w:r>
        <w:rPr>
          <w:spacing w:val="-6"/>
        </w:rPr>
        <w:t xml:space="preserve"> </w:t>
      </w:r>
      <w:r>
        <w:t>Martin,</w:t>
      </w:r>
      <w:r>
        <w:rPr>
          <w:spacing w:val="-5"/>
        </w:rPr>
        <w:t xml:space="preserve"> </w:t>
      </w:r>
      <w:r>
        <w:t>Computer</w:t>
      </w:r>
      <w:r>
        <w:rPr>
          <w:spacing w:val="-7"/>
        </w:rPr>
        <w:t xml:space="preserve"> </w:t>
      </w:r>
      <w:r>
        <w:t>Data-base</w:t>
      </w:r>
      <w:r>
        <w:rPr>
          <w:spacing w:val="-5"/>
        </w:rPr>
        <w:t xml:space="preserve"> </w:t>
      </w:r>
      <w:r>
        <w:t>Organization,</w:t>
      </w:r>
      <w:r>
        <w:rPr>
          <w:spacing w:val="-7"/>
        </w:rPr>
        <w:t xml:space="preserve"> </w:t>
      </w:r>
      <w:r>
        <w:t>Prentice-Hall,</w:t>
      </w:r>
      <w:r>
        <w:rPr>
          <w:spacing w:val="-5"/>
        </w:rPr>
        <w:t xml:space="preserve"> </w:t>
      </w:r>
      <w:r>
        <w:t>Englewood</w:t>
      </w:r>
      <w:r>
        <w:rPr>
          <w:spacing w:val="-7"/>
        </w:rPr>
        <w:t xml:space="preserve"> </w:t>
      </w:r>
      <w:r>
        <w:t>Cliffs,</w:t>
      </w:r>
      <w:r>
        <w:rPr>
          <w:spacing w:val="-6"/>
        </w:rPr>
        <w:t xml:space="preserve"> </w:t>
      </w:r>
      <w:r>
        <w:t>NJ,1977,</w:t>
      </w:r>
      <w:r>
        <w:rPr>
          <w:spacing w:val="-5"/>
        </w:rPr>
        <w:t xml:space="preserve"> </w:t>
      </w:r>
      <w:r>
        <w:t>p.</w:t>
      </w:r>
      <w:r>
        <w:rPr>
          <w:spacing w:val="-7"/>
        </w:rPr>
        <w:t xml:space="preserve"> </w:t>
      </w:r>
      <w:r>
        <w:rPr>
          <w:spacing w:val="-5"/>
        </w:rPr>
        <w:t>53.</w:t>
      </w:r>
    </w:p>
    <w:p w:rsidR="004660BC" w:rsidRDefault="004660BC">
      <w:pPr>
        <w:pStyle w:val="BodyText"/>
        <w:spacing w:before="42"/>
      </w:pPr>
    </w:p>
    <w:p w:rsidR="004660BC" w:rsidRDefault="004660BC">
      <w:pPr>
        <w:spacing w:before="201"/>
        <w:ind w:left="759" w:right="12"/>
        <w:jc w:val="center"/>
        <w:rPr>
          <w:sz w:val="28"/>
        </w:rPr>
      </w:pPr>
    </w:p>
    <w:p w:rsidR="004660BC" w:rsidRDefault="004660BC">
      <w:pPr>
        <w:spacing w:before="201"/>
        <w:ind w:left="759" w:right="12"/>
        <w:jc w:val="center"/>
        <w:rPr>
          <w:sz w:val="28"/>
        </w:rPr>
      </w:pPr>
    </w:p>
    <w:p w:rsidR="004660BC" w:rsidRDefault="004660BC">
      <w:pPr>
        <w:spacing w:before="201"/>
        <w:ind w:left="759" w:right="12"/>
        <w:jc w:val="center"/>
        <w:rPr>
          <w:sz w:val="28"/>
        </w:rPr>
      </w:pPr>
    </w:p>
    <w:p w:rsidR="004660BC" w:rsidRDefault="00000000">
      <w:pPr>
        <w:spacing w:before="201"/>
        <w:ind w:left="759" w:right="12"/>
        <w:jc w:val="center"/>
        <w:rPr>
          <w:sz w:val="28"/>
        </w:rPr>
      </w:pPr>
      <w:r>
        <w:rPr>
          <w:sz w:val="28"/>
        </w:rPr>
        <w:lastRenderedPageBreak/>
        <w:t>Annexure</w:t>
      </w:r>
      <w:r>
        <w:rPr>
          <w:spacing w:val="-8"/>
          <w:sz w:val="28"/>
        </w:rPr>
        <w:t xml:space="preserve"> </w:t>
      </w:r>
      <w:r>
        <w:rPr>
          <w:spacing w:val="-10"/>
          <w:sz w:val="28"/>
        </w:rPr>
        <w:t>A</w:t>
      </w:r>
    </w:p>
    <w:p w:rsidR="004660BC" w:rsidRDefault="004660BC">
      <w:pPr>
        <w:pStyle w:val="BodyText"/>
        <w:spacing w:before="53"/>
        <w:rPr>
          <w:sz w:val="28"/>
        </w:rPr>
      </w:pPr>
    </w:p>
    <w:p w:rsidR="004660BC" w:rsidRDefault="00000000">
      <w:pPr>
        <w:pStyle w:val="Heading2"/>
        <w:ind w:left="765" w:right="12"/>
        <w:jc w:val="center"/>
      </w:pPr>
      <w:r>
        <w:t>CERTIFICATE</w:t>
      </w:r>
      <w:r>
        <w:rPr>
          <w:spacing w:val="-4"/>
        </w:rPr>
        <w:t xml:space="preserve"> </w:t>
      </w:r>
      <w:r>
        <w:t>FROM</w:t>
      </w:r>
      <w:r>
        <w:rPr>
          <w:spacing w:val="-8"/>
        </w:rPr>
        <w:t xml:space="preserve"> </w:t>
      </w:r>
      <w:r>
        <w:t>GUIDE</w:t>
      </w:r>
      <w:r>
        <w:rPr>
          <w:spacing w:val="-5"/>
        </w:rPr>
        <w:t xml:space="preserve"> </w:t>
      </w:r>
      <w:r>
        <w:rPr>
          <w:spacing w:val="-2"/>
        </w:rPr>
        <w:t>(Format)</w:t>
      </w:r>
    </w:p>
    <w:p w:rsidR="004660BC" w:rsidRDefault="00000000">
      <w:pPr>
        <w:pStyle w:val="BodyText"/>
        <w:tabs>
          <w:tab w:val="left" w:pos="6593"/>
          <w:tab w:val="left" w:pos="7415"/>
          <w:tab w:val="left" w:pos="9228"/>
        </w:tabs>
        <w:spacing w:before="313" w:line="259" w:lineRule="auto"/>
        <w:ind w:left="888" w:right="133"/>
        <w:jc w:val="both"/>
      </w:pPr>
      <w:r>
        <w:t>This</w:t>
      </w:r>
      <w:r>
        <w:rPr>
          <w:spacing w:val="40"/>
        </w:rPr>
        <w:t xml:space="preserve"> </w:t>
      </w:r>
      <w:r>
        <w:t>is</w:t>
      </w:r>
      <w:r>
        <w:rPr>
          <w:spacing w:val="40"/>
        </w:rPr>
        <w:t xml:space="preserve"> </w:t>
      </w:r>
      <w:r>
        <w:t>to</w:t>
      </w:r>
      <w:r>
        <w:rPr>
          <w:spacing w:val="40"/>
        </w:rPr>
        <w:t xml:space="preserve"> </w:t>
      </w:r>
      <w:r>
        <w:t>certify</w:t>
      </w:r>
      <w:r>
        <w:rPr>
          <w:spacing w:val="40"/>
        </w:rPr>
        <w:t xml:space="preserve"> </w:t>
      </w:r>
      <w:r>
        <w:t>that</w:t>
      </w:r>
      <w:r>
        <w:rPr>
          <w:spacing w:val="40"/>
        </w:rPr>
        <w:t xml:space="preserve"> </w:t>
      </w:r>
      <w:r>
        <w:t>this</w:t>
      </w:r>
      <w:r>
        <w:rPr>
          <w:spacing w:val="40"/>
        </w:rPr>
        <w:t xml:space="preserve"> </w:t>
      </w:r>
      <w:r>
        <w:t>project</w:t>
      </w:r>
      <w:r>
        <w:rPr>
          <w:spacing w:val="40"/>
        </w:rPr>
        <w:t xml:space="preserve"> </w:t>
      </w:r>
      <w:r>
        <w:t>entitled</w:t>
      </w:r>
      <w:r>
        <w:rPr>
          <w:spacing w:val="40"/>
        </w:rPr>
        <w:t xml:space="preserve"> </w:t>
      </w:r>
      <w:r>
        <w:t>“</w:t>
      </w:r>
      <w:r>
        <w:rPr>
          <w:u w:val="single"/>
        </w:rPr>
        <w:tab/>
      </w:r>
      <w:r>
        <w:rPr>
          <w:u w:val="single"/>
        </w:rPr>
        <w:tab/>
      </w:r>
      <w:r>
        <w:t>” submitted in partial fulfillment</w:t>
      </w:r>
      <w:r>
        <w:rPr>
          <w:spacing w:val="-12"/>
        </w:rPr>
        <w:t xml:space="preserve"> </w:t>
      </w:r>
      <w:r>
        <w:t>of</w:t>
      </w:r>
      <w:r>
        <w:rPr>
          <w:spacing w:val="-9"/>
        </w:rPr>
        <w:t xml:space="preserve"> </w:t>
      </w:r>
      <w:r>
        <w:t>the</w:t>
      </w:r>
      <w:r>
        <w:rPr>
          <w:spacing w:val="-8"/>
        </w:rPr>
        <w:t xml:space="preserve"> </w:t>
      </w:r>
      <w:r>
        <w:t>degree</w:t>
      </w:r>
      <w:r>
        <w:rPr>
          <w:spacing w:val="-8"/>
        </w:rPr>
        <w:t xml:space="preserve"> </w:t>
      </w:r>
      <w:r>
        <w:t>of</w:t>
      </w:r>
      <w:r>
        <w:rPr>
          <w:spacing w:val="-13"/>
        </w:rPr>
        <w:t xml:space="preserve"> </w:t>
      </w:r>
      <w:r>
        <w:rPr>
          <w:color w:val="FF0000"/>
        </w:rPr>
        <w:t>PROGRAM NAME</w:t>
      </w:r>
      <w:r>
        <w:t xml:space="preserve"> to</w:t>
      </w:r>
      <w:r>
        <w:rPr>
          <w:spacing w:val="-8"/>
        </w:rPr>
        <w:t xml:space="preserve"> </w:t>
      </w:r>
      <w:r>
        <w:t>the</w:t>
      </w:r>
      <w:r>
        <w:rPr>
          <w:spacing w:val="-11"/>
        </w:rPr>
        <w:t xml:space="preserve"> </w:t>
      </w:r>
      <w:r>
        <w:rPr>
          <w:color w:val="FF0000"/>
        </w:rPr>
        <w:t>UNIVERSITY NAME</w:t>
      </w:r>
      <w:r>
        <w:t xml:space="preserve"> done by Mr./Ms.</w:t>
      </w:r>
      <w:r>
        <w:rPr>
          <w:u w:val="single"/>
        </w:rPr>
        <w:tab/>
      </w:r>
      <w:r>
        <w:t xml:space="preserve">, Roll No. </w:t>
      </w:r>
      <w:r>
        <w:rPr>
          <w:u w:val="single"/>
        </w:rPr>
        <w:tab/>
      </w:r>
      <w:r>
        <w:t xml:space="preserve"> is an authentic work carried out by him/her under my guidance. The matter embodied in this project work has not been submitted earlier for award of any degree or diploma to the best of my knowledge and belief.</w:t>
      </w:r>
    </w:p>
    <w:p w:rsidR="004660BC" w:rsidRDefault="004660BC">
      <w:pPr>
        <w:pStyle w:val="BodyText"/>
      </w:pPr>
    </w:p>
    <w:p w:rsidR="004660BC" w:rsidRDefault="004660BC">
      <w:pPr>
        <w:pStyle w:val="BodyText"/>
      </w:pPr>
    </w:p>
    <w:p w:rsidR="004660BC" w:rsidRDefault="004660BC">
      <w:pPr>
        <w:pStyle w:val="BodyText"/>
        <w:spacing w:before="63"/>
      </w:pPr>
    </w:p>
    <w:p w:rsidR="004660BC" w:rsidRDefault="00000000">
      <w:pPr>
        <w:pStyle w:val="BodyText"/>
        <w:tabs>
          <w:tab w:val="left" w:pos="6447"/>
        </w:tabs>
        <w:spacing w:line="518" w:lineRule="auto"/>
        <w:ind w:left="888" w:right="1159" w:hanging="1"/>
      </w:pPr>
      <w:r>
        <w:rPr>
          <w:noProof/>
        </w:rPr>
        <mc:AlternateContent>
          <mc:Choice Requires="wps">
            <w:drawing>
              <wp:anchor distT="0" distB="0" distL="0" distR="0" simplePos="0" relativeHeight="251658240" behindDoc="1" locked="0" layoutInCell="1" allowOverlap="1">
                <wp:simplePos x="0" y="0"/>
                <wp:positionH relativeFrom="page">
                  <wp:posOffset>1383665</wp:posOffset>
                </wp:positionH>
                <wp:positionV relativeFrom="paragraph">
                  <wp:posOffset>751840</wp:posOffset>
                </wp:positionV>
                <wp:extent cx="5493385" cy="9525"/>
                <wp:effectExtent l="0" t="0" r="0" b="0"/>
                <wp:wrapTopAndBottom/>
                <wp:docPr id="15" name="Graphic 15"/>
                <wp:cNvGraphicFramePr/>
                <a:graphic xmlns:a="http://schemas.openxmlformats.org/drawingml/2006/main">
                  <a:graphicData uri="http://schemas.microsoft.com/office/word/2010/wordprocessingShape">
                    <wps:wsp>
                      <wps:cNvSpPr/>
                      <wps:spPr>
                        <a:xfrm>
                          <a:off x="0" y="0"/>
                          <a:ext cx="5493385" cy="9525"/>
                        </a:xfrm>
                        <a:custGeom>
                          <a:avLst/>
                          <a:gdLst/>
                          <a:ahLst/>
                          <a:cxnLst/>
                          <a:rect l="l" t="t" r="r" b="b"/>
                          <a:pathLst>
                            <a:path w="5493385" h="9525">
                              <a:moveTo>
                                <a:pt x="5493384" y="0"/>
                              </a:moveTo>
                              <a:lnTo>
                                <a:pt x="0" y="0"/>
                              </a:lnTo>
                              <a:lnTo>
                                <a:pt x="0" y="9144"/>
                              </a:lnTo>
                              <a:lnTo>
                                <a:pt x="5493384" y="9144"/>
                              </a:lnTo>
                              <a:lnTo>
                                <a:pt x="5493384" y="0"/>
                              </a:lnTo>
                              <a:close/>
                            </a:path>
                          </a:pathLst>
                        </a:custGeom>
                        <a:solidFill>
                          <a:srgbClr val="000000"/>
                        </a:solidFill>
                      </wps:spPr>
                      <wps:bodyPr wrap="square" lIns="0" tIns="0" rIns="0" bIns="0" rtlCol="0">
                        <a:noAutofit/>
                      </wps:bodyPr>
                    </wps:wsp>
                  </a:graphicData>
                </a:graphic>
              </wp:anchor>
            </w:drawing>
          </mc:Choice>
          <mc:Fallback>
            <w:pict>
              <v:shape w14:anchorId="47264A44" id="Graphic 15" o:spid="_x0000_s1026" style="position:absolute;margin-left:108.95pt;margin-top:59.2pt;width:432.55pt;height:.75pt;z-index:-251658240;visibility:visible;mso-wrap-style:square;mso-wrap-distance-left:0;mso-wrap-distance-top:0;mso-wrap-distance-right:0;mso-wrap-distance-bottom:0;mso-position-horizontal:absolute;mso-position-horizontal-relative:page;mso-position-vertical:absolute;mso-position-vertical-relative:text;v-text-anchor:top" coordsize="549338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" path="m5493384,l,,,9144r5493384,l5493384,xe" fillcolor="black" stroked="f">
                <v:path arrowok="t"/>
                <w10:wrap type="topAndBottom" anchorx="page"/>
              </v:shape>
            </w:pict>
          </mc:Fallback>
        </mc:AlternateContent>
      </w:r>
      <w:r>
        <w:t>Signature of the student</w:t>
      </w:r>
      <w:r>
        <w:tab/>
        <w:t>Signature</w:t>
      </w:r>
      <w:r>
        <w:rPr>
          <w:spacing w:val="-13"/>
        </w:rPr>
        <w:t xml:space="preserve"> </w:t>
      </w:r>
      <w:r>
        <w:t>of</w:t>
      </w:r>
      <w:r>
        <w:rPr>
          <w:spacing w:val="-12"/>
        </w:rPr>
        <w:t xml:space="preserve"> </w:t>
      </w:r>
      <w:r>
        <w:t>the</w:t>
      </w:r>
      <w:r>
        <w:rPr>
          <w:spacing w:val="-13"/>
        </w:rPr>
        <w:t xml:space="preserve"> </w:t>
      </w:r>
      <w:r>
        <w:t xml:space="preserve">Guide </w:t>
      </w:r>
      <w:r>
        <w:rPr>
          <w:spacing w:val="-2"/>
        </w:rPr>
        <w:t>Date-</w:t>
      </w:r>
    </w:p>
    <w:sectPr w:rsidR="004660BC">
      <w:pgSz w:w="12240" w:h="15840"/>
      <w:pgMar w:top="1820" w:right="1300" w:bottom="940" w:left="1320" w:header="0" w:footer="7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D0A3D" w:rsidRDefault="00FD0A3D">
      <w:r>
        <w:separator/>
      </w:r>
    </w:p>
  </w:endnote>
  <w:endnote w:type="continuationSeparator" w:id="0">
    <w:p w:rsidR="00FD0A3D" w:rsidRDefault="00FD0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60BC"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simplePos x="0" y="0"/>
              <wp:positionH relativeFrom="page">
                <wp:posOffset>1881505</wp:posOffset>
              </wp:positionH>
              <wp:positionV relativeFrom="page">
                <wp:posOffset>9444990</wp:posOffset>
              </wp:positionV>
              <wp:extent cx="4039235" cy="165735"/>
              <wp:effectExtent l="0" t="0" r="0" b="0"/>
              <wp:wrapNone/>
              <wp:docPr id="1" name="Textbox 1"/>
              <wp:cNvGraphicFramePr/>
              <a:graphic xmlns:a="http://schemas.openxmlformats.org/drawingml/2006/main">
                <a:graphicData uri="http://schemas.microsoft.com/office/word/2010/wordprocessingShape">
                  <wps:wsp>
                    <wps:cNvSpPr txBox="1"/>
                    <wps:spPr>
                      <a:xfrm>
                        <a:off x="0" y="0"/>
                        <a:ext cx="4039235" cy="165735"/>
                      </a:xfrm>
                      <a:prstGeom prst="rect">
                        <a:avLst/>
                      </a:prstGeom>
                    </wps:spPr>
                    <wps:txbx>
                      <w:txbxContent>
                        <w:p w:rsidR="004660BC" w:rsidRDefault="00000000">
                          <w:pPr>
                            <w:pStyle w:val="BodyText"/>
                            <w:spacing w:line="245" w:lineRule="exact"/>
                            <w:ind w:left="20"/>
                          </w:pPr>
                          <w:r>
                            <w:t>Note</w:t>
                          </w:r>
                          <w:r>
                            <w:rPr>
                              <w:spacing w:val="-5"/>
                            </w:rPr>
                            <w:t xml:space="preserve"> </w:t>
                          </w:r>
                          <w:r>
                            <w:t>-</w:t>
                          </w:r>
                          <w:r>
                            <w:rPr>
                              <w:spacing w:val="-3"/>
                            </w:rPr>
                            <w:t xml:space="preserve"> </w:t>
                          </w:r>
                          <w:r>
                            <w:t>University</w:t>
                          </w:r>
                          <w:r>
                            <w:rPr>
                              <w:spacing w:val="-2"/>
                            </w:rPr>
                            <w:t xml:space="preserve"> </w:t>
                          </w:r>
                          <w:r>
                            <w:t>reserves</w:t>
                          </w:r>
                          <w:r>
                            <w:rPr>
                              <w:spacing w:val="-4"/>
                            </w:rPr>
                            <w:t xml:space="preserve"> </w:t>
                          </w:r>
                          <w:r>
                            <w:t>the</w:t>
                          </w:r>
                          <w:r>
                            <w:rPr>
                              <w:spacing w:val="-4"/>
                            </w:rPr>
                            <w:t xml:space="preserve"> </w:t>
                          </w:r>
                          <w:r>
                            <w:t>right</w:t>
                          </w:r>
                          <w:r>
                            <w:rPr>
                              <w:spacing w:val="-5"/>
                            </w:rPr>
                            <w:t xml:space="preserve"> </w:t>
                          </w:r>
                          <w:r>
                            <w:t>to</w:t>
                          </w:r>
                          <w:r>
                            <w:rPr>
                              <w:spacing w:val="-2"/>
                            </w:rPr>
                            <w:t xml:space="preserve"> </w:t>
                          </w:r>
                          <w:r>
                            <w:t>adapt</w:t>
                          </w:r>
                          <w:r>
                            <w:rPr>
                              <w:spacing w:val="-6"/>
                            </w:rPr>
                            <w:t xml:space="preserve"> </w:t>
                          </w:r>
                          <w:r>
                            <w:t>to</w:t>
                          </w:r>
                          <w:r>
                            <w:rPr>
                              <w:spacing w:val="-4"/>
                            </w:rPr>
                            <w:t xml:space="preserve"> </w:t>
                          </w:r>
                          <w:r>
                            <w:t>new</w:t>
                          </w:r>
                          <w:r>
                            <w:rPr>
                              <w:spacing w:val="-4"/>
                            </w:rPr>
                            <w:t xml:space="preserve"> </w:t>
                          </w:r>
                          <w:r>
                            <w:t>evaluation</w:t>
                          </w:r>
                          <w:r>
                            <w:rPr>
                              <w:spacing w:val="-7"/>
                            </w:rPr>
                            <w:t xml:space="preserve"> </w:t>
                          </w:r>
                          <w:r>
                            <w:rPr>
                              <w:spacing w:val="-2"/>
                            </w:rPr>
                            <w:t>pattern</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148.15pt;margin-top:743.7pt;width:318.05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" filled="f" stroked="f">
              <v:textbox inset="0,0,0,0">
                <w:txbxContent>
                  <w:p w:rsidR="004660BC" w:rsidRDefault="00000000">
                    <w:pPr>
                      <w:pStyle w:val="BodyText"/>
                      <w:spacing w:line="245" w:lineRule="exact"/>
                      <w:ind w:left="20"/>
                    </w:pPr>
                    <w:r>
                      <w:t>Note</w:t>
                    </w:r>
                    <w:r>
                      <w:rPr>
                        <w:spacing w:val="-5"/>
                      </w:rPr>
                      <w:t xml:space="preserve"> </w:t>
                    </w:r>
                    <w:r>
                      <w:t>-</w:t>
                    </w:r>
                    <w:r>
                      <w:rPr>
                        <w:spacing w:val="-3"/>
                      </w:rPr>
                      <w:t xml:space="preserve"> </w:t>
                    </w:r>
                    <w:r>
                      <w:t>University</w:t>
                    </w:r>
                    <w:r>
                      <w:rPr>
                        <w:spacing w:val="-2"/>
                      </w:rPr>
                      <w:t xml:space="preserve"> </w:t>
                    </w:r>
                    <w:r>
                      <w:t>reserves</w:t>
                    </w:r>
                    <w:r>
                      <w:rPr>
                        <w:spacing w:val="-4"/>
                      </w:rPr>
                      <w:t xml:space="preserve"> </w:t>
                    </w:r>
                    <w:r>
                      <w:t>the</w:t>
                    </w:r>
                    <w:r>
                      <w:rPr>
                        <w:spacing w:val="-4"/>
                      </w:rPr>
                      <w:t xml:space="preserve"> </w:t>
                    </w:r>
                    <w:r>
                      <w:t>right</w:t>
                    </w:r>
                    <w:r>
                      <w:rPr>
                        <w:spacing w:val="-5"/>
                      </w:rPr>
                      <w:t xml:space="preserve"> </w:t>
                    </w:r>
                    <w:r>
                      <w:t>to</w:t>
                    </w:r>
                    <w:r>
                      <w:rPr>
                        <w:spacing w:val="-2"/>
                      </w:rPr>
                      <w:t xml:space="preserve"> </w:t>
                    </w:r>
                    <w:r>
                      <w:t>adapt</w:t>
                    </w:r>
                    <w:r>
                      <w:rPr>
                        <w:spacing w:val="-6"/>
                      </w:rPr>
                      <w:t xml:space="preserve"> </w:t>
                    </w:r>
                    <w:r>
                      <w:t>to</w:t>
                    </w:r>
                    <w:r>
                      <w:rPr>
                        <w:spacing w:val="-4"/>
                      </w:rPr>
                      <w:t xml:space="preserve"> </w:t>
                    </w:r>
                    <w:r>
                      <w:t>new</w:t>
                    </w:r>
                    <w:r>
                      <w:rPr>
                        <w:spacing w:val="-4"/>
                      </w:rPr>
                      <w:t xml:space="preserve"> </w:t>
                    </w:r>
                    <w:r>
                      <w:t>evaluation</w:t>
                    </w:r>
                    <w:r>
                      <w:rPr>
                        <w:spacing w:val="-7"/>
                      </w:rPr>
                      <w:t xml:space="preserve"> </w:t>
                    </w:r>
                    <w:r>
                      <w:rPr>
                        <w:spacing w:val="-2"/>
                      </w:rPr>
                      <w:t>pattern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D0A3D" w:rsidRDefault="00FD0A3D">
      <w:r>
        <w:separator/>
      </w:r>
    </w:p>
  </w:footnote>
  <w:footnote w:type="continuationSeparator" w:id="0">
    <w:p w:rsidR="00FD0A3D" w:rsidRDefault="00FD0A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205925"/>
    <w:multiLevelType w:val="multilevel"/>
    <w:tmpl w:val="BF205925"/>
    <w:lvl w:ilvl="0">
      <w:start w:val="1"/>
      <w:numFmt w:val="decimal"/>
      <w:lvlText w:val="%1."/>
      <w:lvlJc w:val="left"/>
      <w:pPr>
        <w:ind w:left="1248" w:hanging="361"/>
        <w:jc w:val="left"/>
      </w:pPr>
      <w:rPr>
        <w:rFonts w:ascii="Calibri" w:eastAsia="Calibri" w:hAnsi="Calibri" w:cs="Calibri" w:hint="default"/>
        <w:b w:val="0"/>
        <w:bCs w:val="0"/>
        <w:i w:val="0"/>
        <w:iCs w:val="0"/>
        <w:spacing w:val="0"/>
        <w:w w:val="100"/>
        <w:sz w:val="22"/>
        <w:szCs w:val="22"/>
        <w:lang w:val="en-US" w:eastAsia="en-US" w:bidi="ar-SA"/>
      </w:rPr>
    </w:lvl>
    <w:lvl w:ilvl="1">
      <w:numFmt w:val="bullet"/>
      <w:lvlText w:val="•"/>
      <w:lvlJc w:val="left"/>
      <w:pPr>
        <w:ind w:left="2078" w:hanging="361"/>
      </w:pPr>
      <w:rPr>
        <w:rFonts w:hint="default"/>
        <w:lang w:val="en-US" w:eastAsia="en-US" w:bidi="ar-SA"/>
      </w:rPr>
    </w:lvl>
    <w:lvl w:ilvl="2">
      <w:numFmt w:val="bullet"/>
      <w:lvlText w:val="•"/>
      <w:lvlJc w:val="left"/>
      <w:pPr>
        <w:ind w:left="2916" w:hanging="361"/>
      </w:pPr>
      <w:rPr>
        <w:rFonts w:hint="default"/>
        <w:lang w:val="en-US" w:eastAsia="en-US" w:bidi="ar-SA"/>
      </w:rPr>
    </w:lvl>
    <w:lvl w:ilvl="3">
      <w:numFmt w:val="bullet"/>
      <w:lvlText w:val="•"/>
      <w:lvlJc w:val="left"/>
      <w:pPr>
        <w:ind w:left="3754" w:hanging="361"/>
      </w:pPr>
      <w:rPr>
        <w:rFonts w:hint="default"/>
        <w:lang w:val="en-US" w:eastAsia="en-US" w:bidi="ar-SA"/>
      </w:rPr>
    </w:lvl>
    <w:lvl w:ilvl="4">
      <w:numFmt w:val="bullet"/>
      <w:lvlText w:val="•"/>
      <w:lvlJc w:val="left"/>
      <w:pPr>
        <w:ind w:left="4592" w:hanging="361"/>
      </w:pPr>
      <w:rPr>
        <w:rFonts w:hint="default"/>
        <w:lang w:val="en-US" w:eastAsia="en-US" w:bidi="ar-SA"/>
      </w:rPr>
    </w:lvl>
    <w:lvl w:ilvl="5">
      <w:numFmt w:val="bullet"/>
      <w:lvlText w:val="•"/>
      <w:lvlJc w:val="left"/>
      <w:pPr>
        <w:ind w:left="5430" w:hanging="361"/>
      </w:pPr>
      <w:rPr>
        <w:rFonts w:hint="default"/>
        <w:lang w:val="en-US" w:eastAsia="en-US" w:bidi="ar-SA"/>
      </w:rPr>
    </w:lvl>
    <w:lvl w:ilvl="6">
      <w:numFmt w:val="bullet"/>
      <w:lvlText w:val="•"/>
      <w:lvlJc w:val="left"/>
      <w:pPr>
        <w:ind w:left="6268" w:hanging="361"/>
      </w:pPr>
      <w:rPr>
        <w:rFonts w:hint="default"/>
        <w:lang w:val="en-US" w:eastAsia="en-US" w:bidi="ar-SA"/>
      </w:rPr>
    </w:lvl>
    <w:lvl w:ilvl="7">
      <w:numFmt w:val="bullet"/>
      <w:lvlText w:val="•"/>
      <w:lvlJc w:val="left"/>
      <w:pPr>
        <w:ind w:left="7106" w:hanging="361"/>
      </w:pPr>
      <w:rPr>
        <w:rFonts w:hint="default"/>
        <w:lang w:val="en-US" w:eastAsia="en-US" w:bidi="ar-SA"/>
      </w:rPr>
    </w:lvl>
    <w:lvl w:ilvl="8">
      <w:numFmt w:val="bullet"/>
      <w:lvlText w:val="•"/>
      <w:lvlJc w:val="left"/>
      <w:pPr>
        <w:ind w:left="7944" w:hanging="361"/>
      </w:pPr>
      <w:rPr>
        <w:rFonts w:hint="default"/>
        <w:lang w:val="en-US" w:eastAsia="en-US" w:bidi="ar-SA"/>
      </w:rPr>
    </w:lvl>
  </w:abstractNum>
  <w:abstractNum w:abstractNumId="1" w15:restartNumberingAfterBreak="0">
    <w:nsid w:val="CF092B84"/>
    <w:multiLevelType w:val="multilevel"/>
    <w:tmpl w:val="CF092B84"/>
    <w:lvl w:ilvl="0">
      <w:start w:val="1"/>
      <w:numFmt w:val="decimal"/>
      <w:lvlText w:val="%1."/>
      <w:lvlJc w:val="left"/>
      <w:pPr>
        <w:ind w:left="338" w:hanging="219"/>
        <w:jc w:val="left"/>
      </w:pPr>
      <w:rPr>
        <w:rFonts w:ascii="Calibri" w:eastAsia="Calibri" w:hAnsi="Calibri" w:cs="Calibri" w:hint="default"/>
        <w:b w:val="0"/>
        <w:bCs w:val="0"/>
        <w:i w:val="0"/>
        <w:iCs w:val="0"/>
        <w:color w:val="231F20"/>
        <w:spacing w:val="0"/>
        <w:w w:val="100"/>
        <w:sz w:val="22"/>
        <w:szCs w:val="22"/>
        <w:lang w:val="en-US" w:eastAsia="en-US" w:bidi="ar-SA"/>
      </w:rPr>
    </w:lvl>
    <w:lvl w:ilvl="1">
      <w:start w:val="1"/>
      <w:numFmt w:val="decimal"/>
      <w:lvlText w:val="%2."/>
      <w:lvlJc w:val="left"/>
      <w:pPr>
        <w:ind w:left="888" w:hanging="278"/>
        <w:jc w:val="left"/>
      </w:pPr>
      <w:rPr>
        <w:rFonts w:ascii="Calibri" w:eastAsia="Calibri" w:hAnsi="Calibri" w:cs="Calibri" w:hint="default"/>
        <w:b w:val="0"/>
        <w:bCs w:val="0"/>
        <w:i w:val="0"/>
        <w:iCs w:val="0"/>
        <w:spacing w:val="0"/>
        <w:w w:val="100"/>
        <w:sz w:val="22"/>
        <w:szCs w:val="22"/>
        <w:lang w:val="en-US" w:eastAsia="en-US" w:bidi="ar-SA"/>
      </w:rPr>
    </w:lvl>
    <w:lvl w:ilvl="2">
      <w:numFmt w:val="bullet"/>
      <w:lvlText w:val=""/>
      <w:lvlJc w:val="left"/>
      <w:pPr>
        <w:ind w:left="1607" w:hanging="361"/>
      </w:pPr>
      <w:rPr>
        <w:rFonts w:ascii="Symbol" w:eastAsia="Symbol" w:hAnsi="Symbol" w:cs="Symbol" w:hint="default"/>
        <w:b w:val="0"/>
        <w:bCs w:val="0"/>
        <w:i w:val="0"/>
        <w:iCs w:val="0"/>
        <w:spacing w:val="0"/>
        <w:w w:val="100"/>
        <w:sz w:val="22"/>
        <w:szCs w:val="22"/>
        <w:lang w:val="en-US" w:eastAsia="en-US" w:bidi="ar-SA"/>
      </w:rPr>
    </w:lvl>
    <w:lvl w:ilvl="3">
      <w:numFmt w:val="bullet"/>
      <w:lvlText w:val="•"/>
      <w:lvlJc w:val="left"/>
      <w:pPr>
        <w:ind w:left="2602" w:hanging="361"/>
      </w:pPr>
      <w:rPr>
        <w:rFonts w:hint="default"/>
        <w:lang w:val="en-US" w:eastAsia="en-US" w:bidi="ar-SA"/>
      </w:rPr>
    </w:lvl>
    <w:lvl w:ilvl="4">
      <w:numFmt w:val="bullet"/>
      <w:lvlText w:val="•"/>
      <w:lvlJc w:val="left"/>
      <w:pPr>
        <w:ind w:left="3605" w:hanging="361"/>
      </w:pPr>
      <w:rPr>
        <w:rFonts w:hint="default"/>
        <w:lang w:val="en-US" w:eastAsia="en-US" w:bidi="ar-SA"/>
      </w:rPr>
    </w:lvl>
    <w:lvl w:ilvl="5">
      <w:numFmt w:val="bullet"/>
      <w:lvlText w:val="•"/>
      <w:lvlJc w:val="left"/>
      <w:pPr>
        <w:ind w:left="4607" w:hanging="361"/>
      </w:pPr>
      <w:rPr>
        <w:rFonts w:hint="default"/>
        <w:lang w:val="en-US" w:eastAsia="en-US" w:bidi="ar-SA"/>
      </w:rPr>
    </w:lvl>
    <w:lvl w:ilvl="6">
      <w:numFmt w:val="bullet"/>
      <w:lvlText w:val="•"/>
      <w:lvlJc w:val="left"/>
      <w:pPr>
        <w:ind w:left="5610" w:hanging="361"/>
      </w:pPr>
      <w:rPr>
        <w:rFonts w:hint="default"/>
        <w:lang w:val="en-US" w:eastAsia="en-US" w:bidi="ar-SA"/>
      </w:rPr>
    </w:lvl>
    <w:lvl w:ilvl="7">
      <w:numFmt w:val="bullet"/>
      <w:lvlText w:val="•"/>
      <w:lvlJc w:val="left"/>
      <w:pPr>
        <w:ind w:left="6612" w:hanging="361"/>
      </w:pPr>
      <w:rPr>
        <w:rFonts w:hint="default"/>
        <w:lang w:val="en-US" w:eastAsia="en-US" w:bidi="ar-SA"/>
      </w:rPr>
    </w:lvl>
    <w:lvl w:ilvl="8">
      <w:numFmt w:val="bullet"/>
      <w:lvlText w:val="•"/>
      <w:lvlJc w:val="left"/>
      <w:pPr>
        <w:ind w:left="7615" w:hanging="361"/>
      </w:pPr>
      <w:rPr>
        <w:rFonts w:hint="default"/>
        <w:lang w:val="en-US" w:eastAsia="en-US" w:bidi="ar-SA"/>
      </w:rPr>
    </w:lvl>
  </w:abstractNum>
  <w:abstractNum w:abstractNumId="2" w15:restartNumberingAfterBreak="0">
    <w:nsid w:val="0053208E"/>
    <w:multiLevelType w:val="multilevel"/>
    <w:tmpl w:val="0053208E"/>
    <w:lvl w:ilvl="0">
      <w:start w:val="1"/>
      <w:numFmt w:val="lowerRoman"/>
      <w:lvlText w:val="%1)"/>
      <w:lvlJc w:val="left"/>
      <w:pPr>
        <w:ind w:left="286" w:hanging="168"/>
        <w:jc w:val="left"/>
      </w:pPr>
      <w:rPr>
        <w:rFonts w:ascii="Calibri" w:eastAsia="Calibri" w:hAnsi="Calibri" w:cs="Calibri" w:hint="default"/>
        <w:b w:val="0"/>
        <w:bCs w:val="0"/>
        <w:i w:val="0"/>
        <w:iCs w:val="0"/>
        <w:spacing w:val="0"/>
        <w:w w:val="100"/>
        <w:sz w:val="22"/>
        <w:szCs w:val="22"/>
        <w:lang w:val="en-US" w:eastAsia="en-US" w:bidi="ar-SA"/>
      </w:rPr>
    </w:lvl>
    <w:lvl w:ilvl="1">
      <w:numFmt w:val="bullet"/>
      <w:lvlText w:val=""/>
      <w:lvlJc w:val="left"/>
      <w:pPr>
        <w:ind w:left="840" w:hanging="361"/>
      </w:pPr>
      <w:rPr>
        <w:rFonts w:ascii="Wingdings" w:eastAsia="Wingdings" w:hAnsi="Wingdings" w:cs="Wingdings" w:hint="default"/>
        <w:b w:val="0"/>
        <w:bCs w:val="0"/>
        <w:i w:val="0"/>
        <w:iCs w:val="0"/>
        <w:spacing w:val="0"/>
        <w:w w:val="100"/>
        <w:sz w:val="22"/>
        <w:szCs w:val="22"/>
        <w:lang w:val="en-US" w:eastAsia="en-US" w:bidi="ar-SA"/>
      </w:rPr>
    </w:lvl>
    <w:lvl w:ilvl="2">
      <w:numFmt w:val="bullet"/>
      <w:lvlText w:val="•"/>
      <w:lvlJc w:val="left"/>
      <w:pPr>
        <w:ind w:left="1815" w:hanging="361"/>
      </w:pPr>
      <w:rPr>
        <w:rFonts w:hint="default"/>
        <w:lang w:val="en-US" w:eastAsia="en-US" w:bidi="ar-SA"/>
      </w:rPr>
    </w:lvl>
    <w:lvl w:ilvl="3">
      <w:numFmt w:val="bullet"/>
      <w:lvlText w:val="•"/>
      <w:lvlJc w:val="left"/>
      <w:pPr>
        <w:ind w:left="2791" w:hanging="361"/>
      </w:pPr>
      <w:rPr>
        <w:rFonts w:hint="default"/>
        <w:lang w:val="en-US" w:eastAsia="en-US" w:bidi="ar-SA"/>
      </w:rPr>
    </w:lvl>
    <w:lvl w:ilvl="4">
      <w:numFmt w:val="bullet"/>
      <w:lvlText w:val="•"/>
      <w:lvlJc w:val="left"/>
      <w:pPr>
        <w:ind w:left="3766" w:hanging="361"/>
      </w:pPr>
      <w:rPr>
        <w:rFonts w:hint="default"/>
        <w:lang w:val="en-US" w:eastAsia="en-US" w:bidi="ar-SA"/>
      </w:rPr>
    </w:lvl>
    <w:lvl w:ilvl="5">
      <w:numFmt w:val="bullet"/>
      <w:lvlText w:val="•"/>
      <w:lvlJc w:val="left"/>
      <w:pPr>
        <w:ind w:left="4742" w:hanging="361"/>
      </w:pPr>
      <w:rPr>
        <w:rFonts w:hint="default"/>
        <w:lang w:val="en-US" w:eastAsia="en-US" w:bidi="ar-SA"/>
      </w:rPr>
    </w:lvl>
    <w:lvl w:ilvl="6">
      <w:numFmt w:val="bullet"/>
      <w:lvlText w:val="•"/>
      <w:lvlJc w:val="left"/>
      <w:pPr>
        <w:ind w:left="5717" w:hanging="361"/>
      </w:pPr>
      <w:rPr>
        <w:rFonts w:hint="default"/>
        <w:lang w:val="en-US" w:eastAsia="en-US" w:bidi="ar-SA"/>
      </w:rPr>
    </w:lvl>
    <w:lvl w:ilvl="7">
      <w:numFmt w:val="bullet"/>
      <w:lvlText w:val="•"/>
      <w:lvlJc w:val="left"/>
      <w:pPr>
        <w:ind w:left="6693" w:hanging="361"/>
      </w:pPr>
      <w:rPr>
        <w:rFonts w:hint="default"/>
        <w:lang w:val="en-US" w:eastAsia="en-US" w:bidi="ar-SA"/>
      </w:rPr>
    </w:lvl>
    <w:lvl w:ilvl="8">
      <w:numFmt w:val="bullet"/>
      <w:lvlText w:val="•"/>
      <w:lvlJc w:val="left"/>
      <w:pPr>
        <w:ind w:left="7668" w:hanging="361"/>
      </w:pPr>
      <w:rPr>
        <w:rFonts w:hint="default"/>
        <w:lang w:val="en-US" w:eastAsia="en-US" w:bidi="ar-SA"/>
      </w:rPr>
    </w:lvl>
  </w:abstractNum>
  <w:abstractNum w:abstractNumId="3" w15:restartNumberingAfterBreak="0">
    <w:nsid w:val="59ADCABA"/>
    <w:multiLevelType w:val="multilevel"/>
    <w:tmpl w:val="59ADCABA"/>
    <w:lvl w:ilvl="0">
      <w:numFmt w:val="bullet"/>
      <w:lvlText w:val="o"/>
      <w:lvlJc w:val="left"/>
      <w:pPr>
        <w:ind w:left="1831" w:hanging="361"/>
      </w:pPr>
      <w:rPr>
        <w:rFonts w:ascii="Tahoma" w:eastAsia="Tahoma" w:hAnsi="Tahoma" w:cs="Tahoma" w:hint="default"/>
        <w:b w:val="0"/>
        <w:bCs w:val="0"/>
        <w:i w:val="0"/>
        <w:iCs w:val="0"/>
        <w:color w:val="231F20"/>
        <w:spacing w:val="0"/>
        <w:w w:val="101"/>
        <w:sz w:val="22"/>
        <w:szCs w:val="22"/>
        <w:lang w:val="en-US" w:eastAsia="en-US" w:bidi="ar-SA"/>
      </w:rPr>
    </w:lvl>
    <w:lvl w:ilvl="1">
      <w:numFmt w:val="bullet"/>
      <w:lvlText w:val="•"/>
      <w:lvlJc w:val="left"/>
      <w:pPr>
        <w:ind w:left="2618" w:hanging="361"/>
      </w:pPr>
      <w:rPr>
        <w:rFonts w:hint="default"/>
        <w:lang w:val="en-US" w:eastAsia="en-US" w:bidi="ar-SA"/>
      </w:rPr>
    </w:lvl>
    <w:lvl w:ilvl="2">
      <w:numFmt w:val="bullet"/>
      <w:lvlText w:val="•"/>
      <w:lvlJc w:val="left"/>
      <w:pPr>
        <w:ind w:left="3396" w:hanging="361"/>
      </w:pPr>
      <w:rPr>
        <w:rFonts w:hint="default"/>
        <w:lang w:val="en-US" w:eastAsia="en-US" w:bidi="ar-SA"/>
      </w:rPr>
    </w:lvl>
    <w:lvl w:ilvl="3">
      <w:numFmt w:val="bullet"/>
      <w:lvlText w:val="•"/>
      <w:lvlJc w:val="left"/>
      <w:pPr>
        <w:ind w:left="4174" w:hanging="361"/>
      </w:pPr>
      <w:rPr>
        <w:rFonts w:hint="default"/>
        <w:lang w:val="en-US" w:eastAsia="en-US" w:bidi="ar-SA"/>
      </w:rPr>
    </w:lvl>
    <w:lvl w:ilvl="4">
      <w:numFmt w:val="bullet"/>
      <w:lvlText w:val="•"/>
      <w:lvlJc w:val="left"/>
      <w:pPr>
        <w:ind w:left="4952" w:hanging="361"/>
      </w:pPr>
      <w:rPr>
        <w:rFonts w:hint="default"/>
        <w:lang w:val="en-US" w:eastAsia="en-US" w:bidi="ar-SA"/>
      </w:rPr>
    </w:lvl>
    <w:lvl w:ilvl="5">
      <w:numFmt w:val="bullet"/>
      <w:lvlText w:val="•"/>
      <w:lvlJc w:val="left"/>
      <w:pPr>
        <w:ind w:left="5730" w:hanging="361"/>
      </w:pPr>
      <w:rPr>
        <w:rFonts w:hint="default"/>
        <w:lang w:val="en-US" w:eastAsia="en-US" w:bidi="ar-SA"/>
      </w:rPr>
    </w:lvl>
    <w:lvl w:ilvl="6">
      <w:numFmt w:val="bullet"/>
      <w:lvlText w:val="•"/>
      <w:lvlJc w:val="left"/>
      <w:pPr>
        <w:ind w:left="6508" w:hanging="361"/>
      </w:pPr>
      <w:rPr>
        <w:rFonts w:hint="default"/>
        <w:lang w:val="en-US" w:eastAsia="en-US" w:bidi="ar-SA"/>
      </w:rPr>
    </w:lvl>
    <w:lvl w:ilvl="7">
      <w:numFmt w:val="bullet"/>
      <w:lvlText w:val="•"/>
      <w:lvlJc w:val="left"/>
      <w:pPr>
        <w:ind w:left="7286" w:hanging="361"/>
      </w:pPr>
      <w:rPr>
        <w:rFonts w:hint="default"/>
        <w:lang w:val="en-US" w:eastAsia="en-US" w:bidi="ar-SA"/>
      </w:rPr>
    </w:lvl>
    <w:lvl w:ilvl="8">
      <w:numFmt w:val="bullet"/>
      <w:lvlText w:val="•"/>
      <w:lvlJc w:val="left"/>
      <w:pPr>
        <w:ind w:left="8064" w:hanging="361"/>
      </w:pPr>
      <w:rPr>
        <w:rFonts w:hint="default"/>
        <w:lang w:val="en-US" w:eastAsia="en-US" w:bidi="ar-SA"/>
      </w:rPr>
    </w:lvl>
  </w:abstractNum>
  <w:num w:numId="1" w16cid:durableId="335812915">
    <w:abstractNumId w:val="2"/>
  </w:num>
  <w:num w:numId="2" w16cid:durableId="1166749528">
    <w:abstractNumId w:val="1"/>
  </w:num>
  <w:num w:numId="3" w16cid:durableId="551501382">
    <w:abstractNumId w:val="3"/>
  </w:num>
  <w:num w:numId="4" w16cid:durableId="8262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660BC"/>
    <w:rsid w:val="004660BC"/>
    <w:rsid w:val="006F61AC"/>
    <w:rsid w:val="0086597A"/>
    <w:rsid w:val="00FD0A3D"/>
    <w:rsid w:val="55A2101A"/>
    <w:rsid w:val="6B246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40228"/>
  <w15:docId w15:val="{2F19074E-1ACF-43E0-9E58-C42E35BDD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1" w:count="376">
    <w:lsdException w:name="Normal" w:uiPriority="1"/>
    <w:lsdException w:name="heading 1" w:uiPriority="1"/>
    <w:lsdException w:name="heading 2" w:uiPriority="1"/>
    <w:lsdException w:name="heading 3" w:uiPriority="1"/>
    <w:lsdException w:name="heading 4" w:uiPriority="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Default Paragraph Font" w:semiHidden="1" w:uiPriority="1" w:unhideWhenUsed="1" w:qFormat="0"/>
    <w:lsdException w:name="Body Text" w:uiPriority="1"/>
    <w:lsdException w:name="HTML Top of Form" w:semiHidden="1" w:uiPriority="99" w:unhideWhenUsed="1" w:qFormat="0"/>
    <w:lsdException w:name="HTML Bottom of Form" w:semiHidden="1" w:uiPriority="99" w:unhideWhenUsed="1" w:qFormat="0"/>
    <w:lsdException w:name="Normal Table" w:semiHidden="1" w:unhideWhenUsed="1"/>
    <w:lsdException w:name="No List" w:semiHidden="1" w:uiPriority="99" w:unhideWhenUsed="1" w:qFormat="0"/>
    <w:lsdException w:name="Outline List 1" w:semiHidden="1" w:uiPriority="99" w:unhideWhenUsed="1" w:qFormat="0"/>
    <w:lsdException w:name="Outline List 2" w:semiHidden="1" w:uiPriority="99" w:unhideWhenUsed="1" w:qFormat="0"/>
    <w:lsdException w:name="Outline List 3" w:semiHidden="1" w:uiPriority="99"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qFormat="0"/>
    <w:lsdException w:name="No Spacing" w:semiHidden="1" w:uiPriority="99" w:unhideWhenUsed="1" w:qFormat="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qFormat="0"/>
    <w:lsdException w:name="List Paragraph" w:uiPriority="1"/>
    <w:lsdException w:name="Quote" w:semiHidden="1" w:uiPriority="99" w:unhideWhenUsed="1" w:qFormat="0"/>
    <w:lsdException w:name="Intense Quote" w:semiHidden="1" w:uiPriority="99" w:unhideWhenUsed="1" w:qFormat="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iPriority="99" w:unhideWhenUsed="1" w:qFormat="0"/>
    <w:lsdException w:name="Smart Hyperlink" w:semiHidden="1" w:uiPriority="99" w:unhideWhenUsed="1" w:qFormat="0"/>
    <w:lsdException w:name="Hashtag" w:semiHidden="1" w:uiPriority="99" w:unhideWhenUsed="1" w:qFormat="0"/>
    <w:lsdException w:name="Unresolved Mention" w:semiHidden="1" w:uiPriority="99" w:unhideWhenUsed="1" w:qFormat="0"/>
    <w:lsdException w:name="Smart Link" w:semiHidden="1" w:uiPriority="99" w:unhideWhenUsed="1" w:qFormat="0"/>
  </w:latentStyles>
  <w:style w:type="paragraph" w:default="1" w:styleId="Normal">
    <w:name w:val="Normal"/>
    <w:uiPriority w:val="1"/>
    <w:qFormat/>
    <w:pPr>
      <w:widowControl w:val="0"/>
      <w:autoSpaceDE w:val="0"/>
      <w:autoSpaceDN w:val="0"/>
    </w:pPr>
    <w:rPr>
      <w:rFonts w:ascii="Calibri" w:eastAsia="Calibri" w:hAnsi="Calibri" w:cs="Calibri"/>
      <w:sz w:val="22"/>
      <w:szCs w:val="22"/>
      <w:lang w:val="en-US" w:eastAsia="en-US"/>
    </w:rPr>
  </w:style>
  <w:style w:type="paragraph" w:styleId="Heading1">
    <w:name w:val="heading 1"/>
    <w:basedOn w:val="Normal"/>
    <w:uiPriority w:val="1"/>
    <w:qFormat/>
    <w:pPr>
      <w:spacing w:before="1"/>
      <w:jc w:val="center"/>
      <w:outlineLvl w:val="0"/>
    </w:pPr>
    <w:rPr>
      <w:b/>
      <w:bCs/>
      <w:sz w:val="32"/>
      <w:szCs w:val="32"/>
    </w:rPr>
  </w:style>
  <w:style w:type="paragraph" w:styleId="Heading2">
    <w:name w:val="heading 2"/>
    <w:basedOn w:val="Normal"/>
    <w:uiPriority w:val="1"/>
    <w:qFormat/>
    <w:pPr>
      <w:ind w:left="120"/>
      <w:outlineLvl w:val="1"/>
    </w:pPr>
    <w:rPr>
      <w:b/>
      <w:bCs/>
      <w:sz w:val="28"/>
      <w:szCs w:val="28"/>
    </w:rPr>
  </w:style>
  <w:style w:type="paragraph" w:styleId="Heading3">
    <w:name w:val="heading 3"/>
    <w:basedOn w:val="Normal"/>
    <w:uiPriority w:val="1"/>
    <w:qFormat/>
    <w:pPr>
      <w:spacing w:before="180"/>
      <w:ind w:left="120"/>
      <w:outlineLvl w:val="2"/>
    </w:pPr>
    <w:rPr>
      <w:b/>
      <w:bCs/>
    </w:rPr>
  </w:style>
  <w:style w:type="paragraph" w:styleId="Heading4">
    <w:name w:val="heading 4"/>
    <w:basedOn w:val="Normal"/>
    <w:uiPriority w:val="1"/>
    <w:qFormat/>
    <w:pPr>
      <w:spacing w:before="1"/>
      <w:ind w:left="12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22"/>
      <w:ind w:left="337"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SGVU MCA Project Guidelines</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SGVU MCA Project Guidelines</dc:title>
  <dc:creator>Younus Sayyad</dc:creator>
  <cp:lastModifiedBy>Gyanendra Tiwary</cp:lastModifiedBy>
  <cp:revision>3</cp:revision>
  <dcterms:created xsi:type="dcterms:W3CDTF">2024-01-03T10:11:00Z</dcterms:created>
  <dcterms:modified xsi:type="dcterms:W3CDTF">2024-04-27T07:12:00Z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2020-01-23T00:00:00Z</vt:filetime>
  </property>
  <property fmtid="{D5CDD505-2E9C-101B-9397-08002B2CF9AE}" pid="3" name="Creator">
    <vt:lpwstr>Adobe Illustrator CC 23.1 (Windows)</vt:lpwstr>
  </property>
  <property fmtid="{D5CDD505-2E9C-101B-9397-08002B2CF9AE}" pid="4" name="LastSaved">
    <vt:filetime>2024-01-03T00:00:00Z</vt:filetime>
  </property>
  <property fmtid="{D5CDD505-2E9C-101B-9397-08002B2CF9AE}" pid="5" name="Producer">
    <vt:lpwstr>Adobe PDF library 15.00</vt:lpwstr>
  </property>
  <property fmtid="{D5CDD505-2E9C-101B-9397-08002B2CF9AE}" pid="6" name="KSOProductBuildVer">
    <vt:lpwstr>1033-12.2.0.13359</vt:lpwstr>
  </property>
  <property fmtid="{D5CDD505-2E9C-101B-9397-08002B2CF9AE}" pid="7" name="ICV">
    <vt:lpwstr>E13F765DC3374FABB4AFCC95FCDDE73E_12</vt:lpwstr>
  </property>
</Properties>
</file>